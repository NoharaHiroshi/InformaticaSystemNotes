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23575" w14:textId="77777777" w:rsidR="00862EE5" w:rsidRPr="00862EE5" w:rsidRDefault="007B4D65" w:rsidP="00862EE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7B4D65">
        <w:rPr>
          <w:rFonts w:ascii="微软雅黑" w:eastAsia="微软雅黑" w:hAnsi="微软雅黑" w:hint="eastAsia"/>
          <w:sz w:val="30"/>
          <w:szCs w:val="30"/>
        </w:rPr>
        <w:t>信息化与信息系统</w:t>
      </w:r>
    </w:p>
    <w:p w14:paraId="1A39B51B" w14:textId="77777777" w:rsidR="00862EE5" w:rsidRDefault="00862EE5" w:rsidP="007B4D65">
      <w:pPr>
        <w:rPr>
          <w:rFonts w:ascii="微软雅黑" w:eastAsia="微软雅黑" w:hAnsi="微软雅黑"/>
          <w:sz w:val="30"/>
          <w:szCs w:val="3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728174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E579FE" w14:textId="77777777" w:rsidR="00862EE5" w:rsidRDefault="00862EE5">
          <w:pPr>
            <w:pStyle w:val="TOC"/>
          </w:pPr>
          <w:r>
            <w:rPr>
              <w:lang w:val="zh-CN"/>
            </w:rPr>
            <w:t>目录</w:t>
          </w:r>
        </w:p>
        <w:p w14:paraId="2885CD0E" w14:textId="77777777" w:rsidR="008E665F" w:rsidRDefault="00862EE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4956" w:history="1">
            <w:r w:rsidR="008E665F" w:rsidRPr="00C921A0">
              <w:rPr>
                <w:rStyle w:val="ab"/>
                <w:noProof/>
              </w:rPr>
              <w:t>1.1 信息系统与信息化</w:t>
            </w:r>
            <w:r w:rsidR="008E665F">
              <w:rPr>
                <w:noProof/>
                <w:webHidden/>
              </w:rPr>
              <w:tab/>
            </w:r>
            <w:r w:rsidR="008E665F">
              <w:rPr>
                <w:noProof/>
                <w:webHidden/>
              </w:rPr>
              <w:fldChar w:fldCharType="begin"/>
            </w:r>
            <w:r w:rsidR="008E665F">
              <w:rPr>
                <w:noProof/>
                <w:webHidden/>
              </w:rPr>
              <w:instrText xml:space="preserve"> PAGEREF _Toc5204956 \h </w:instrText>
            </w:r>
            <w:r w:rsidR="008E665F">
              <w:rPr>
                <w:noProof/>
                <w:webHidden/>
              </w:rPr>
            </w:r>
            <w:r w:rsidR="008E665F">
              <w:rPr>
                <w:noProof/>
                <w:webHidden/>
              </w:rPr>
              <w:fldChar w:fldCharType="separate"/>
            </w:r>
            <w:r w:rsidR="008E665F">
              <w:rPr>
                <w:noProof/>
                <w:webHidden/>
              </w:rPr>
              <w:t>2</w:t>
            </w:r>
            <w:r w:rsidR="008E665F">
              <w:rPr>
                <w:noProof/>
                <w:webHidden/>
              </w:rPr>
              <w:fldChar w:fldCharType="end"/>
            </w:r>
          </w:hyperlink>
        </w:p>
        <w:p w14:paraId="30186C60" w14:textId="77777777" w:rsidR="008E665F" w:rsidRDefault="00B80E0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4957" w:history="1">
            <w:r w:rsidR="008E665F" w:rsidRPr="00C921A0">
              <w:rPr>
                <w:rStyle w:val="ab"/>
                <w:noProof/>
              </w:rPr>
              <w:t>1.1.3 信息化的基本概念</w:t>
            </w:r>
            <w:r w:rsidR="008E665F">
              <w:rPr>
                <w:noProof/>
                <w:webHidden/>
              </w:rPr>
              <w:tab/>
            </w:r>
            <w:r w:rsidR="008E665F">
              <w:rPr>
                <w:noProof/>
                <w:webHidden/>
              </w:rPr>
              <w:fldChar w:fldCharType="begin"/>
            </w:r>
            <w:r w:rsidR="008E665F">
              <w:rPr>
                <w:noProof/>
                <w:webHidden/>
              </w:rPr>
              <w:instrText xml:space="preserve"> PAGEREF _Toc5204957 \h </w:instrText>
            </w:r>
            <w:r w:rsidR="008E665F">
              <w:rPr>
                <w:noProof/>
                <w:webHidden/>
              </w:rPr>
            </w:r>
            <w:r w:rsidR="008E665F">
              <w:rPr>
                <w:noProof/>
                <w:webHidden/>
              </w:rPr>
              <w:fldChar w:fldCharType="separate"/>
            </w:r>
            <w:r w:rsidR="008E665F">
              <w:rPr>
                <w:noProof/>
                <w:webHidden/>
              </w:rPr>
              <w:t>2</w:t>
            </w:r>
            <w:r w:rsidR="008E665F">
              <w:rPr>
                <w:noProof/>
                <w:webHidden/>
              </w:rPr>
              <w:fldChar w:fldCharType="end"/>
            </w:r>
          </w:hyperlink>
        </w:p>
        <w:p w14:paraId="340273FF" w14:textId="77777777" w:rsidR="008E665F" w:rsidRDefault="00B80E0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4958" w:history="1">
            <w:r w:rsidR="008E665F" w:rsidRPr="00C921A0">
              <w:rPr>
                <w:rStyle w:val="ab"/>
                <w:noProof/>
              </w:rPr>
              <w:t>考点1：信息化的五个层次</w:t>
            </w:r>
            <w:r w:rsidR="008E665F">
              <w:rPr>
                <w:noProof/>
                <w:webHidden/>
              </w:rPr>
              <w:tab/>
            </w:r>
            <w:r w:rsidR="008E665F">
              <w:rPr>
                <w:noProof/>
                <w:webHidden/>
              </w:rPr>
              <w:fldChar w:fldCharType="begin"/>
            </w:r>
            <w:r w:rsidR="008E665F">
              <w:rPr>
                <w:noProof/>
                <w:webHidden/>
              </w:rPr>
              <w:instrText xml:space="preserve"> PAGEREF _Toc5204958 \h </w:instrText>
            </w:r>
            <w:r w:rsidR="008E665F">
              <w:rPr>
                <w:noProof/>
                <w:webHidden/>
              </w:rPr>
            </w:r>
            <w:r w:rsidR="008E665F">
              <w:rPr>
                <w:noProof/>
                <w:webHidden/>
              </w:rPr>
              <w:fldChar w:fldCharType="separate"/>
            </w:r>
            <w:r w:rsidR="008E665F">
              <w:rPr>
                <w:noProof/>
                <w:webHidden/>
              </w:rPr>
              <w:t>2</w:t>
            </w:r>
            <w:r w:rsidR="008E665F">
              <w:rPr>
                <w:noProof/>
                <w:webHidden/>
              </w:rPr>
              <w:fldChar w:fldCharType="end"/>
            </w:r>
          </w:hyperlink>
        </w:p>
        <w:p w14:paraId="5D28BE4C" w14:textId="77777777" w:rsidR="008E665F" w:rsidRDefault="00B80E0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4959" w:history="1">
            <w:r w:rsidR="008E665F" w:rsidRPr="00C921A0">
              <w:rPr>
                <w:rStyle w:val="ab"/>
                <w:noProof/>
              </w:rPr>
              <w:t>考点2：信息化的内涵（2016.下.2）</w:t>
            </w:r>
            <w:r w:rsidR="008E665F">
              <w:rPr>
                <w:noProof/>
                <w:webHidden/>
              </w:rPr>
              <w:tab/>
            </w:r>
            <w:r w:rsidR="008E665F">
              <w:rPr>
                <w:noProof/>
                <w:webHidden/>
              </w:rPr>
              <w:fldChar w:fldCharType="begin"/>
            </w:r>
            <w:r w:rsidR="008E665F">
              <w:rPr>
                <w:noProof/>
                <w:webHidden/>
              </w:rPr>
              <w:instrText xml:space="preserve"> PAGEREF _Toc5204959 \h </w:instrText>
            </w:r>
            <w:r w:rsidR="008E665F">
              <w:rPr>
                <w:noProof/>
                <w:webHidden/>
              </w:rPr>
            </w:r>
            <w:r w:rsidR="008E665F">
              <w:rPr>
                <w:noProof/>
                <w:webHidden/>
              </w:rPr>
              <w:fldChar w:fldCharType="separate"/>
            </w:r>
            <w:r w:rsidR="008E665F">
              <w:rPr>
                <w:noProof/>
                <w:webHidden/>
              </w:rPr>
              <w:t>4</w:t>
            </w:r>
            <w:r w:rsidR="008E665F">
              <w:rPr>
                <w:noProof/>
                <w:webHidden/>
              </w:rPr>
              <w:fldChar w:fldCharType="end"/>
            </w:r>
          </w:hyperlink>
        </w:p>
        <w:p w14:paraId="7F196071" w14:textId="77777777" w:rsidR="008E665F" w:rsidRDefault="00B80E0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4960" w:history="1">
            <w:r w:rsidR="008E665F" w:rsidRPr="00C921A0">
              <w:rPr>
                <w:rStyle w:val="ab"/>
                <w:noProof/>
              </w:rPr>
              <w:t>考点3：国家信息化体系</w:t>
            </w:r>
            <w:r w:rsidR="008E665F">
              <w:rPr>
                <w:noProof/>
                <w:webHidden/>
              </w:rPr>
              <w:tab/>
            </w:r>
            <w:r w:rsidR="008E665F">
              <w:rPr>
                <w:noProof/>
                <w:webHidden/>
              </w:rPr>
              <w:fldChar w:fldCharType="begin"/>
            </w:r>
            <w:r w:rsidR="008E665F">
              <w:rPr>
                <w:noProof/>
                <w:webHidden/>
              </w:rPr>
              <w:instrText xml:space="preserve"> PAGEREF _Toc5204960 \h </w:instrText>
            </w:r>
            <w:r w:rsidR="008E665F">
              <w:rPr>
                <w:noProof/>
                <w:webHidden/>
              </w:rPr>
            </w:r>
            <w:r w:rsidR="008E665F">
              <w:rPr>
                <w:noProof/>
                <w:webHidden/>
              </w:rPr>
              <w:fldChar w:fldCharType="separate"/>
            </w:r>
            <w:r w:rsidR="008E665F">
              <w:rPr>
                <w:noProof/>
                <w:webHidden/>
              </w:rPr>
              <w:t>4</w:t>
            </w:r>
            <w:r w:rsidR="008E665F">
              <w:rPr>
                <w:noProof/>
                <w:webHidden/>
              </w:rPr>
              <w:fldChar w:fldCharType="end"/>
            </w:r>
          </w:hyperlink>
        </w:p>
        <w:p w14:paraId="0B95D267" w14:textId="77777777" w:rsidR="008E665F" w:rsidRDefault="00B80E0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4961" w:history="1">
            <w:r w:rsidR="008E665F" w:rsidRPr="00C921A0">
              <w:rPr>
                <w:rStyle w:val="ab"/>
                <w:noProof/>
              </w:rPr>
              <w:t>1.1.4 信息系统生命周期</w:t>
            </w:r>
            <w:r w:rsidR="008E665F">
              <w:rPr>
                <w:noProof/>
                <w:webHidden/>
              </w:rPr>
              <w:tab/>
            </w:r>
            <w:r w:rsidR="008E665F">
              <w:rPr>
                <w:noProof/>
                <w:webHidden/>
              </w:rPr>
              <w:fldChar w:fldCharType="begin"/>
            </w:r>
            <w:r w:rsidR="008E665F">
              <w:rPr>
                <w:noProof/>
                <w:webHidden/>
              </w:rPr>
              <w:instrText xml:space="preserve"> PAGEREF _Toc5204961 \h </w:instrText>
            </w:r>
            <w:r w:rsidR="008E665F">
              <w:rPr>
                <w:noProof/>
                <w:webHidden/>
              </w:rPr>
            </w:r>
            <w:r w:rsidR="008E665F">
              <w:rPr>
                <w:noProof/>
                <w:webHidden/>
              </w:rPr>
              <w:fldChar w:fldCharType="separate"/>
            </w:r>
            <w:r w:rsidR="008E665F">
              <w:rPr>
                <w:noProof/>
                <w:webHidden/>
              </w:rPr>
              <w:t>7</w:t>
            </w:r>
            <w:r w:rsidR="008E665F">
              <w:rPr>
                <w:noProof/>
                <w:webHidden/>
              </w:rPr>
              <w:fldChar w:fldCharType="end"/>
            </w:r>
          </w:hyperlink>
        </w:p>
        <w:p w14:paraId="0DB57CEF" w14:textId="77777777" w:rsidR="008E665F" w:rsidRDefault="00B80E0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4962" w:history="1">
            <w:r w:rsidR="008E665F" w:rsidRPr="00C921A0">
              <w:rPr>
                <w:rStyle w:val="ab"/>
                <w:noProof/>
              </w:rPr>
              <w:t>考点1：信息系统生命周期（重点）</w:t>
            </w:r>
            <w:r w:rsidR="008E665F">
              <w:rPr>
                <w:noProof/>
                <w:webHidden/>
              </w:rPr>
              <w:tab/>
            </w:r>
            <w:r w:rsidR="008E665F">
              <w:rPr>
                <w:noProof/>
                <w:webHidden/>
              </w:rPr>
              <w:fldChar w:fldCharType="begin"/>
            </w:r>
            <w:r w:rsidR="008E665F">
              <w:rPr>
                <w:noProof/>
                <w:webHidden/>
              </w:rPr>
              <w:instrText xml:space="preserve"> PAGEREF _Toc5204962 \h </w:instrText>
            </w:r>
            <w:r w:rsidR="008E665F">
              <w:rPr>
                <w:noProof/>
                <w:webHidden/>
              </w:rPr>
            </w:r>
            <w:r w:rsidR="008E665F">
              <w:rPr>
                <w:noProof/>
                <w:webHidden/>
              </w:rPr>
              <w:fldChar w:fldCharType="separate"/>
            </w:r>
            <w:r w:rsidR="008E665F">
              <w:rPr>
                <w:noProof/>
                <w:webHidden/>
              </w:rPr>
              <w:t>7</w:t>
            </w:r>
            <w:r w:rsidR="008E665F">
              <w:rPr>
                <w:noProof/>
                <w:webHidden/>
              </w:rPr>
              <w:fldChar w:fldCharType="end"/>
            </w:r>
          </w:hyperlink>
        </w:p>
        <w:p w14:paraId="06868331" w14:textId="77777777" w:rsidR="008E665F" w:rsidRDefault="00B80E0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4963" w:history="1">
            <w:r w:rsidR="008E665F" w:rsidRPr="00C921A0">
              <w:rPr>
                <w:rStyle w:val="ab"/>
                <w:noProof/>
              </w:rPr>
              <w:t>考点2：信息系统概念描述</w:t>
            </w:r>
            <w:r w:rsidR="008E665F">
              <w:rPr>
                <w:noProof/>
                <w:webHidden/>
              </w:rPr>
              <w:tab/>
            </w:r>
            <w:r w:rsidR="008E665F">
              <w:rPr>
                <w:noProof/>
                <w:webHidden/>
              </w:rPr>
              <w:fldChar w:fldCharType="begin"/>
            </w:r>
            <w:r w:rsidR="008E665F">
              <w:rPr>
                <w:noProof/>
                <w:webHidden/>
              </w:rPr>
              <w:instrText xml:space="preserve"> PAGEREF _Toc5204963 \h </w:instrText>
            </w:r>
            <w:r w:rsidR="008E665F">
              <w:rPr>
                <w:noProof/>
                <w:webHidden/>
              </w:rPr>
            </w:r>
            <w:r w:rsidR="008E665F">
              <w:rPr>
                <w:noProof/>
                <w:webHidden/>
              </w:rPr>
              <w:fldChar w:fldCharType="separate"/>
            </w:r>
            <w:r w:rsidR="008E665F">
              <w:rPr>
                <w:noProof/>
                <w:webHidden/>
              </w:rPr>
              <w:t>9</w:t>
            </w:r>
            <w:r w:rsidR="008E665F">
              <w:rPr>
                <w:noProof/>
                <w:webHidden/>
              </w:rPr>
              <w:fldChar w:fldCharType="end"/>
            </w:r>
          </w:hyperlink>
        </w:p>
        <w:p w14:paraId="7163A246" w14:textId="77777777" w:rsidR="008E665F" w:rsidRDefault="00B80E0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4964" w:history="1">
            <w:r w:rsidR="008E665F" w:rsidRPr="00C921A0">
              <w:rPr>
                <w:rStyle w:val="ab"/>
                <w:noProof/>
              </w:rPr>
              <w:t>1.2 信息系统开发方法</w:t>
            </w:r>
            <w:r w:rsidR="008E665F">
              <w:rPr>
                <w:noProof/>
                <w:webHidden/>
              </w:rPr>
              <w:tab/>
            </w:r>
            <w:r w:rsidR="008E665F">
              <w:rPr>
                <w:noProof/>
                <w:webHidden/>
              </w:rPr>
              <w:fldChar w:fldCharType="begin"/>
            </w:r>
            <w:r w:rsidR="008E665F">
              <w:rPr>
                <w:noProof/>
                <w:webHidden/>
              </w:rPr>
              <w:instrText xml:space="preserve"> PAGEREF _Toc5204964 \h </w:instrText>
            </w:r>
            <w:r w:rsidR="008E665F">
              <w:rPr>
                <w:noProof/>
                <w:webHidden/>
              </w:rPr>
            </w:r>
            <w:r w:rsidR="008E665F">
              <w:rPr>
                <w:noProof/>
                <w:webHidden/>
              </w:rPr>
              <w:fldChar w:fldCharType="separate"/>
            </w:r>
            <w:r w:rsidR="008E665F">
              <w:rPr>
                <w:noProof/>
                <w:webHidden/>
              </w:rPr>
              <w:t>10</w:t>
            </w:r>
            <w:r w:rsidR="008E665F">
              <w:rPr>
                <w:noProof/>
                <w:webHidden/>
              </w:rPr>
              <w:fldChar w:fldCharType="end"/>
            </w:r>
          </w:hyperlink>
        </w:p>
        <w:p w14:paraId="16554F78" w14:textId="77777777" w:rsidR="008E665F" w:rsidRDefault="00B80E0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4965" w:history="1">
            <w:r w:rsidR="008E665F" w:rsidRPr="00C921A0">
              <w:rPr>
                <w:rStyle w:val="ab"/>
                <w:noProof/>
              </w:rPr>
              <w:t>1.2.1 结构化开发方法</w:t>
            </w:r>
            <w:r w:rsidR="008E665F">
              <w:rPr>
                <w:noProof/>
                <w:webHidden/>
              </w:rPr>
              <w:tab/>
            </w:r>
            <w:r w:rsidR="008E665F">
              <w:rPr>
                <w:noProof/>
                <w:webHidden/>
              </w:rPr>
              <w:fldChar w:fldCharType="begin"/>
            </w:r>
            <w:r w:rsidR="008E665F">
              <w:rPr>
                <w:noProof/>
                <w:webHidden/>
              </w:rPr>
              <w:instrText xml:space="preserve"> PAGEREF _Toc5204965 \h </w:instrText>
            </w:r>
            <w:r w:rsidR="008E665F">
              <w:rPr>
                <w:noProof/>
                <w:webHidden/>
              </w:rPr>
            </w:r>
            <w:r w:rsidR="008E665F">
              <w:rPr>
                <w:noProof/>
                <w:webHidden/>
              </w:rPr>
              <w:fldChar w:fldCharType="separate"/>
            </w:r>
            <w:r w:rsidR="008E665F">
              <w:rPr>
                <w:noProof/>
                <w:webHidden/>
              </w:rPr>
              <w:t>10</w:t>
            </w:r>
            <w:r w:rsidR="008E665F">
              <w:rPr>
                <w:noProof/>
                <w:webHidden/>
              </w:rPr>
              <w:fldChar w:fldCharType="end"/>
            </w:r>
          </w:hyperlink>
        </w:p>
        <w:p w14:paraId="61D661C5" w14:textId="77777777" w:rsidR="008E665F" w:rsidRDefault="00B80E0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4966" w:history="1">
            <w:r w:rsidR="008E665F" w:rsidRPr="00C921A0">
              <w:rPr>
                <w:rStyle w:val="ab"/>
                <w:noProof/>
              </w:rPr>
              <w:t>1.2.2 面向对象开发方法</w:t>
            </w:r>
            <w:r w:rsidR="008E665F">
              <w:rPr>
                <w:noProof/>
                <w:webHidden/>
              </w:rPr>
              <w:tab/>
            </w:r>
            <w:r w:rsidR="008E665F">
              <w:rPr>
                <w:noProof/>
                <w:webHidden/>
              </w:rPr>
              <w:fldChar w:fldCharType="begin"/>
            </w:r>
            <w:r w:rsidR="008E665F">
              <w:rPr>
                <w:noProof/>
                <w:webHidden/>
              </w:rPr>
              <w:instrText xml:space="preserve"> PAGEREF _Toc5204966 \h </w:instrText>
            </w:r>
            <w:r w:rsidR="008E665F">
              <w:rPr>
                <w:noProof/>
                <w:webHidden/>
              </w:rPr>
            </w:r>
            <w:r w:rsidR="008E665F">
              <w:rPr>
                <w:noProof/>
                <w:webHidden/>
              </w:rPr>
              <w:fldChar w:fldCharType="separate"/>
            </w:r>
            <w:r w:rsidR="008E665F">
              <w:rPr>
                <w:noProof/>
                <w:webHidden/>
              </w:rPr>
              <w:t>10</w:t>
            </w:r>
            <w:r w:rsidR="008E665F">
              <w:rPr>
                <w:noProof/>
                <w:webHidden/>
              </w:rPr>
              <w:fldChar w:fldCharType="end"/>
            </w:r>
          </w:hyperlink>
        </w:p>
        <w:p w14:paraId="78719EBA" w14:textId="77777777" w:rsidR="008E665F" w:rsidRDefault="00B80E0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4967" w:history="1">
            <w:r w:rsidR="008E665F" w:rsidRPr="00C921A0">
              <w:rPr>
                <w:rStyle w:val="ab"/>
                <w:noProof/>
              </w:rPr>
              <w:t>1.2.3 原型化开发方法</w:t>
            </w:r>
            <w:r w:rsidR="008E665F">
              <w:rPr>
                <w:noProof/>
                <w:webHidden/>
              </w:rPr>
              <w:tab/>
            </w:r>
            <w:r w:rsidR="008E665F">
              <w:rPr>
                <w:noProof/>
                <w:webHidden/>
              </w:rPr>
              <w:fldChar w:fldCharType="begin"/>
            </w:r>
            <w:r w:rsidR="008E665F">
              <w:rPr>
                <w:noProof/>
                <w:webHidden/>
              </w:rPr>
              <w:instrText xml:space="preserve"> PAGEREF _Toc5204967 \h </w:instrText>
            </w:r>
            <w:r w:rsidR="008E665F">
              <w:rPr>
                <w:noProof/>
                <w:webHidden/>
              </w:rPr>
            </w:r>
            <w:r w:rsidR="008E665F">
              <w:rPr>
                <w:noProof/>
                <w:webHidden/>
              </w:rPr>
              <w:fldChar w:fldCharType="separate"/>
            </w:r>
            <w:r w:rsidR="008E665F">
              <w:rPr>
                <w:noProof/>
                <w:webHidden/>
              </w:rPr>
              <w:t>10</w:t>
            </w:r>
            <w:r w:rsidR="008E665F">
              <w:rPr>
                <w:noProof/>
                <w:webHidden/>
              </w:rPr>
              <w:fldChar w:fldCharType="end"/>
            </w:r>
          </w:hyperlink>
        </w:p>
        <w:p w14:paraId="39E32F72" w14:textId="77777777" w:rsidR="008E665F" w:rsidRDefault="00B80E0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4968" w:history="1">
            <w:r w:rsidR="008E665F" w:rsidRPr="00C921A0">
              <w:rPr>
                <w:rStyle w:val="ab"/>
                <w:noProof/>
              </w:rPr>
              <w:t>1.2.4 面向服务开发方法</w:t>
            </w:r>
            <w:r w:rsidR="008E665F">
              <w:rPr>
                <w:noProof/>
                <w:webHidden/>
              </w:rPr>
              <w:tab/>
            </w:r>
            <w:r w:rsidR="008E665F">
              <w:rPr>
                <w:noProof/>
                <w:webHidden/>
              </w:rPr>
              <w:fldChar w:fldCharType="begin"/>
            </w:r>
            <w:r w:rsidR="008E665F">
              <w:rPr>
                <w:noProof/>
                <w:webHidden/>
              </w:rPr>
              <w:instrText xml:space="preserve"> PAGEREF _Toc5204968 \h </w:instrText>
            </w:r>
            <w:r w:rsidR="008E665F">
              <w:rPr>
                <w:noProof/>
                <w:webHidden/>
              </w:rPr>
            </w:r>
            <w:r w:rsidR="008E665F">
              <w:rPr>
                <w:noProof/>
                <w:webHidden/>
              </w:rPr>
              <w:fldChar w:fldCharType="separate"/>
            </w:r>
            <w:r w:rsidR="008E665F">
              <w:rPr>
                <w:noProof/>
                <w:webHidden/>
              </w:rPr>
              <w:t>10</w:t>
            </w:r>
            <w:r w:rsidR="008E665F">
              <w:rPr>
                <w:noProof/>
                <w:webHidden/>
              </w:rPr>
              <w:fldChar w:fldCharType="end"/>
            </w:r>
          </w:hyperlink>
        </w:p>
        <w:p w14:paraId="5B9FF537" w14:textId="77777777" w:rsidR="008E665F" w:rsidRDefault="00B80E0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4969" w:history="1">
            <w:r w:rsidR="008E665F" w:rsidRPr="00C921A0">
              <w:rPr>
                <w:rStyle w:val="ab"/>
                <w:noProof/>
              </w:rPr>
              <w:t>考点1：信息系统开发方法</w:t>
            </w:r>
            <w:r w:rsidR="008E665F">
              <w:rPr>
                <w:noProof/>
                <w:webHidden/>
              </w:rPr>
              <w:tab/>
            </w:r>
            <w:r w:rsidR="008E665F">
              <w:rPr>
                <w:noProof/>
                <w:webHidden/>
              </w:rPr>
              <w:fldChar w:fldCharType="begin"/>
            </w:r>
            <w:r w:rsidR="008E665F">
              <w:rPr>
                <w:noProof/>
                <w:webHidden/>
              </w:rPr>
              <w:instrText xml:space="preserve"> PAGEREF _Toc5204969 \h </w:instrText>
            </w:r>
            <w:r w:rsidR="008E665F">
              <w:rPr>
                <w:noProof/>
                <w:webHidden/>
              </w:rPr>
            </w:r>
            <w:r w:rsidR="008E665F">
              <w:rPr>
                <w:noProof/>
                <w:webHidden/>
              </w:rPr>
              <w:fldChar w:fldCharType="separate"/>
            </w:r>
            <w:r w:rsidR="008E665F">
              <w:rPr>
                <w:noProof/>
                <w:webHidden/>
              </w:rPr>
              <w:t>10</w:t>
            </w:r>
            <w:r w:rsidR="008E665F">
              <w:rPr>
                <w:noProof/>
                <w:webHidden/>
              </w:rPr>
              <w:fldChar w:fldCharType="end"/>
            </w:r>
          </w:hyperlink>
        </w:p>
        <w:p w14:paraId="228F1FCA" w14:textId="77777777" w:rsidR="008E665F" w:rsidRDefault="00B80E0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4970" w:history="1">
            <w:r w:rsidR="008E665F" w:rsidRPr="00C921A0">
              <w:rPr>
                <w:rStyle w:val="ab"/>
                <w:noProof/>
              </w:rPr>
              <w:t>1.3 常规信息系统集成技术</w:t>
            </w:r>
            <w:r w:rsidR="008E665F">
              <w:rPr>
                <w:noProof/>
                <w:webHidden/>
              </w:rPr>
              <w:tab/>
            </w:r>
            <w:r w:rsidR="008E665F">
              <w:rPr>
                <w:noProof/>
                <w:webHidden/>
              </w:rPr>
              <w:fldChar w:fldCharType="begin"/>
            </w:r>
            <w:r w:rsidR="008E665F">
              <w:rPr>
                <w:noProof/>
                <w:webHidden/>
              </w:rPr>
              <w:instrText xml:space="preserve"> PAGEREF _Toc5204970 \h </w:instrText>
            </w:r>
            <w:r w:rsidR="008E665F">
              <w:rPr>
                <w:noProof/>
                <w:webHidden/>
              </w:rPr>
            </w:r>
            <w:r w:rsidR="008E665F">
              <w:rPr>
                <w:noProof/>
                <w:webHidden/>
              </w:rPr>
              <w:fldChar w:fldCharType="separate"/>
            </w:r>
            <w:r w:rsidR="008E665F">
              <w:rPr>
                <w:noProof/>
                <w:webHidden/>
              </w:rPr>
              <w:t>14</w:t>
            </w:r>
            <w:r w:rsidR="008E665F">
              <w:rPr>
                <w:noProof/>
                <w:webHidden/>
              </w:rPr>
              <w:fldChar w:fldCharType="end"/>
            </w:r>
          </w:hyperlink>
        </w:p>
        <w:p w14:paraId="67C355EE" w14:textId="77777777" w:rsidR="008E665F" w:rsidRDefault="00B80E0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4971" w:history="1">
            <w:r w:rsidR="008E665F" w:rsidRPr="00C921A0">
              <w:rPr>
                <w:rStyle w:val="ab"/>
                <w:noProof/>
              </w:rPr>
              <w:t>1.3.1 网络标准与网络协议</w:t>
            </w:r>
            <w:r w:rsidR="008E665F">
              <w:rPr>
                <w:noProof/>
                <w:webHidden/>
              </w:rPr>
              <w:tab/>
            </w:r>
            <w:r w:rsidR="008E665F">
              <w:rPr>
                <w:noProof/>
                <w:webHidden/>
              </w:rPr>
              <w:fldChar w:fldCharType="begin"/>
            </w:r>
            <w:r w:rsidR="008E665F">
              <w:rPr>
                <w:noProof/>
                <w:webHidden/>
              </w:rPr>
              <w:instrText xml:space="preserve"> PAGEREF _Toc5204971 \h </w:instrText>
            </w:r>
            <w:r w:rsidR="008E665F">
              <w:rPr>
                <w:noProof/>
                <w:webHidden/>
              </w:rPr>
            </w:r>
            <w:r w:rsidR="008E665F">
              <w:rPr>
                <w:noProof/>
                <w:webHidden/>
              </w:rPr>
              <w:fldChar w:fldCharType="separate"/>
            </w:r>
            <w:r w:rsidR="008E665F">
              <w:rPr>
                <w:noProof/>
                <w:webHidden/>
              </w:rPr>
              <w:t>14</w:t>
            </w:r>
            <w:r w:rsidR="008E665F">
              <w:rPr>
                <w:noProof/>
                <w:webHidden/>
              </w:rPr>
              <w:fldChar w:fldCharType="end"/>
            </w:r>
          </w:hyperlink>
        </w:p>
        <w:p w14:paraId="4BC48B97" w14:textId="77777777" w:rsidR="008E665F" w:rsidRDefault="00B80E0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4972" w:history="1">
            <w:r w:rsidR="008E665F" w:rsidRPr="00C921A0">
              <w:rPr>
                <w:rStyle w:val="ab"/>
                <w:noProof/>
              </w:rPr>
              <w:t>考点1：OSI协议（重要）</w:t>
            </w:r>
            <w:r w:rsidR="008E665F">
              <w:rPr>
                <w:noProof/>
                <w:webHidden/>
              </w:rPr>
              <w:tab/>
            </w:r>
            <w:r w:rsidR="008E665F">
              <w:rPr>
                <w:noProof/>
                <w:webHidden/>
              </w:rPr>
              <w:fldChar w:fldCharType="begin"/>
            </w:r>
            <w:r w:rsidR="008E665F">
              <w:rPr>
                <w:noProof/>
                <w:webHidden/>
              </w:rPr>
              <w:instrText xml:space="preserve"> PAGEREF _Toc5204972 \h </w:instrText>
            </w:r>
            <w:r w:rsidR="008E665F">
              <w:rPr>
                <w:noProof/>
                <w:webHidden/>
              </w:rPr>
            </w:r>
            <w:r w:rsidR="008E665F">
              <w:rPr>
                <w:noProof/>
                <w:webHidden/>
              </w:rPr>
              <w:fldChar w:fldCharType="separate"/>
            </w:r>
            <w:r w:rsidR="008E665F">
              <w:rPr>
                <w:noProof/>
                <w:webHidden/>
              </w:rPr>
              <w:t>14</w:t>
            </w:r>
            <w:r w:rsidR="008E665F">
              <w:rPr>
                <w:noProof/>
                <w:webHidden/>
              </w:rPr>
              <w:fldChar w:fldCharType="end"/>
            </w:r>
          </w:hyperlink>
        </w:p>
        <w:p w14:paraId="4E2BEA8F" w14:textId="77777777" w:rsidR="008E665F" w:rsidRDefault="00B80E0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4973" w:history="1">
            <w:r w:rsidR="008E665F" w:rsidRPr="00C921A0">
              <w:rPr>
                <w:rStyle w:val="ab"/>
                <w:noProof/>
              </w:rPr>
              <w:t>考点2：网络协议标准（重要）</w:t>
            </w:r>
            <w:r w:rsidR="008E665F">
              <w:rPr>
                <w:noProof/>
                <w:webHidden/>
              </w:rPr>
              <w:tab/>
            </w:r>
            <w:r w:rsidR="008E665F">
              <w:rPr>
                <w:noProof/>
                <w:webHidden/>
              </w:rPr>
              <w:fldChar w:fldCharType="begin"/>
            </w:r>
            <w:r w:rsidR="008E665F">
              <w:rPr>
                <w:noProof/>
                <w:webHidden/>
              </w:rPr>
              <w:instrText xml:space="preserve"> PAGEREF _Toc5204973 \h </w:instrText>
            </w:r>
            <w:r w:rsidR="008E665F">
              <w:rPr>
                <w:noProof/>
                <w:webHidden/>
              </w:rPr>
            </w:r>
            <w:r w:rsidR="008E665F">
              <w:rPr>
                <w:noProof/>
                <w:webHidden/>
              </w:rPr>
              <w:fldChar w:fldCharType="separate"/>
            </w:r>
            <w:r w:rsidR="008E665F">
              <w:rPr>
                <w:noProof/>
                <w:webHidden/>
              </w:rPr>
              <w:t>15</w:t>
            </w:r>
            <w:r w:rsidR="008E665F">
              <w:rPr>
                <w:noProof/>
                <w:webHidden/>
              </w:rPr>
              <w:fldChar w:fldCharType="end"/>
            </w:r>
          </w:hyperlink>
        </w:p>
        <w:p w14:paraId="05D24D77" w14:textId="77777777" w:rsidR="008E665F" w:rsidRDefault="00B80E0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4974" w:history="1">
            <w:r w:rsidR="008E665F" w:rsidRPr="00C921A0">
              <w:rPr>
                <w:rStyle w:val="ab"/>
                <w:noProof/>
              </w:rPr>
              <w:t>考点3：TCP/IP协议（重要）</w:t>
            </w:r>
            <w:r w:rsidR="008E665F">
              <w:rPr>
                <w:noProof/>
                <w:webHidden/>
              </w:rPr>
              <w:tab/>
            </w:r>
            <w:r w:rsidR="008E665F">
              <w:rPr>
                <w:noProof/>
                <w:webHidden/>
              </w:rPr>
              <w:fldChar w:fldCharType="begin"/>
            </w:r>
            <w:r w:rsidR="008E665F">
              <w:rPr>
                <w:noProof/>
                <w:webHidden/>
              </w:rPr>
              <w:instrText xml:space="preserve"> PAGEREF _Toc5204974 \h </w:instrText>
            </w:r>
            <w:r w:rsidR="008E665F">
              <w:rPr>
                <w:noProof/>
                <w:webHidden/>
              </w:rPr>
            </w:r>
            <w:r w:rsidR="008E665F">
              <w:rPr>
                <w:noProof/>
                <w:webHidden/>
              </w:rPr>
              <w:fldChar w:fldCharType="separate"/>
            </w:r>
            <w:r w:rsidR="008E665F">
              <w:rPr>
                <w:noProof/>
                <w:webHidden/>
              </w:rPr>
              <w:t>17</w:t>
            </w:r>
            <w:r w:rsidR="008E665F">
              <w:rPr>
                <w:noProof/>
                <w:webHidden/>
              </w:rPr>
              <w:fldChar w:fldCharType="end"/>
            </w:r>
          </w:hyperlink>
        </w:p>
        <w:p w14:paraId="6FF275B7" w14:textId="77777777" w:rsidR="008E665F" w:rsidRDefault="00B80E0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4975" w:history="1">
            <w:r w:rsidR="008E665F" w:rsidRPr="00C921A0">
              <w:rPr>
                <w:rStyle w:val="ab"/>
                <w:noProof/>
              </w:rPr>
              <w:t>1.3.2 网络设备</w:t>
            </w:r>
            <w:r w:rsidR="008E665F">
              <w:rPr>
                <w:noProof/>
                <w:webHidden/>
              </w:rPr>
              <w:tab/>
            </w:r>
            <w:r w:rsidR="008E665F">
              <w:rPr>
                <w:noProof/>
                <w:webHidden/>
              </w:rPr>
              <w:fldChar w:fldCharType="begin"/>
            </w:r>
            <w:r w:rsidR="008E665F">
              <w:rPr>
                <w:noProof/>
                <w:webHidden/>
              </w:rPr>
              <w:instrText xml:space="preserve"> PAGEREF _Toc5204975 \h </w:instrText>
            </w:r>
            <w:r w:rsidR="008E665F">
              <w:rPr>
                <w:noProof/>
                <w:webHidden/>
              </w:rPr>
            </w:r>
            <w:r w:rsidR="008E665F">
              <w:rPr>
                <w:noProof/>
                <w:webHidden/>
              </w:rPr>
              <w:fldChar w:fldCharType="separate"/>
            </w:r>
            <w:r w:rsidR="008E665F">
              <w:rPr>
                <w:noProof/>
                <w:webHidden/>
              </w:rPr>
              <w:t>22</w:t>
            </w:r>
            <w:r w:rsidR="008E665F">
              <w:rPr>
                <w:noProof/>
                <w:webHidden/>
              </w:rPr>
              <w:fldChar w:fldCharType="end"/>
            </w:r>
          </w:hyperlink>
        </w:p>
        <w:p w14:paraId="439AE31E" w14:textId="77777777" w:rsidR="008E665F" w:rsidRDefault="00B80E0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4976" w:history="1">
            <w:r w:rsidR="008E665F" w:rsidRPr="00C921A0">
              <w:rPr>
                <w:rStyle w:val="ab"/>
                <w:noProof/>
              </w:rPr>
              <w:t>考点1：网络设备</w:t>
            </w:r>
            <w:r w:rsidR="008E665F">
              <w:rPr>
                <w:noProof/>
                <w:webHidden/>
              </w:rPr>
              <w:tab/>
            </w:r>
            <w:r w:rsidR="008E665F">
              <w:rPr>
                <w:noProof/>
                <w:webHidden/>
              </w:rPr>
              <w:fldChar w:fldCharType="begin"/>
            </w:r>
            <w:r w:rsidR="008E665F">
              <w:rPr>
                <w:noProof/>
                <w:webHidden/>
              </w:rPr>
              <w:instrText xml:space="preserve"> PAGEREF _Toc5204976 \h </w:instrText>
            </w:r>
            <w:r w:rsidR="008E665F">
              <w:rPr>
                <w:noProof/>
                <w:webHidden/>
              </w:rPr>
            </w:r>
            <w:r w:rsidR="008E665F">
              <w:rPr>
                <w:noProof/>
                <w:webHidden/>
              </w:rPr>
              <w:fldChar w:fldCharType="separate"/>
            </w:r>
            <w:r w:rsidR="008E665F">
              <w:rPr>
                <w:noProof/>
                <w:webHidden/>
              </w:rPr>
              <w:t>22</w:t>
            </w:r>
            <w:r w:rsidR="008E665F">
              <w:rPr>
                <w:noProof/>
                <w:webHidden/>
              </w:rPr>
              <w:fldChar w:fldCharType="end"/>
            </w:r>
          </w:hyperlink>
        </w:p>
        <w:p w14:paraId="2807D6A2" w14:textId="77777777" w:rsidR="008E665F" w:rsidRDefault="00B80E0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4977" w:history="1">
            <w:r w:rsidR="008E665F" w:rsidRPr="00C921A0">
              <w:rPr>
                <w:rStyle w:val="ab"/>
                <w:noProof/>
              </w:rPr>
              <w:t>1.3.3 网络服务器</w:t>
            </w:r>
            <w:r w:rsidR="008E665F">
              <w:rPr>
                <w:noProof/>
                <w:webHidden/>
              </w:rPr>
              <w:tab/>
            </w:r>
            <w:r w:rsidR="008E665F">
              <w:rPr>
                <w:noProof/>
                <w:webHidden/>
              </w:rPr>
              <w:fldChar w:fldCharType="begin"/>
            </w:r>
            <w:r w:rsidR="008E665F">
              <w:rPr>
                <w:noProof/>
                <w:webHidden/>
              </w:rPr>
              <w:instrText xml:space="preserve"> PAGEREF _Toc5204977 \h </w:instrText>
            </w:r>
            <w:r w:rsidR="008E665F">
              <w:rPr>
                <w:noProof/>
                <w:webHidden/>
              </w:rPr>
            </w:r>
            <w:r w:rsidR="008E665F">
              <w:rPr>
                <w:noProof/>
                <w:webHidden/>
              </w:rPr>
              <w:fldChar w:fldCharType="separate"/>
            </w:r>
            <w:r w:rsidR="008E665F">
              <w:rPr>
                <w:noProof/>
                <w:webHidden/>
              </w:rPr>
              <w:t>23</w:t>
            </w:r>
            <w:r w:rsidR="008E665F">
              <w:rPr>
                <w:noProof/>
                <w:webHidden/>
              </w:rPr>
              <w:fldChar w:fldCharType="end"/>
            </w:r>
          </w:hyperlink>
        </w:p>
        <w:p w14:paraId="4FC1CB6F" w14:textId="77777777" w:rsidR="008E665F" w:rsidRDefault="00B80E0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4978" w:history="1">
            <w:r w:rsidR="008E665F" w:rsidRPr="00C921A0">
              <w:rPr>
                <w:rStyle w:val="ab"/>
                <w:noProof/>
              </w:rPr>
              <w:t>考点1：网络服务器概念</w:t>
            </w:r>
            <w:r w:rsidR="008E665F">
              <w:rPr>
                <w:noProof/>
                <w:webHidden/>
              </w:rPr>
              <w:tab/>
            </w:r>
            <w:r w:rsidR="008E665F">
              <w:rPr>
                <w:noProof/>
                <w:webHidden/>
              </w:rPr>
              <w:fldChar w:fldCharType="begin"/>
            </w:r>
            <w:r w:rsidR="008E665F">
              <w:rPr>
                <w:noProof/>
                <w:webHidden/>
              </w:rPr>
              <w:instrText xml:space="preserve"> PAGEREF _Toc5204978 \h </w:instrText>
            </w:r>
            <w:r w:rsidR="008E665F">
              <w:rPr>
                <w:noProof/>
                <w:webHidden/>
              </w:rPr>
            </w:r>
            <w:r w:rsidR="008E665F">
              <w:rPr>
                <w:noProof/>
                <w:webHidden/>
              </w:rPr>
              <w:fldChar w:fldCharType="separate"/>
            </w:r>
            <w:r w:rsidR="008E665F">
              <w:rPr>
                <w:noProof/>
                <w:webHidden/>
              </w:rPr>
              <w:t>23</w:t>
            </w:r>
            <w:r w:rsidR="008E665F">
              <w:rPr>
                <w:noProof/>
                <w:webHidden/>
              </w:rPr>
              <w:fldChar w:fldCharType="end"/>
            </w:r>
          </w:hyperlink>
        </w:p>
        <w:p w14:paraId="58A63F35" w14:textId="77777777" w:rsidR="008E665F" w:rsidRDefault="00B80E0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4979" w:history="1">
            <w:r w:rsidR="008E665F" w:rsidRPr="00C921A0">
              <w:rPr>
                <w:rStyle w:val="ab"/>
                <w:noProof/>
              </w:rPr>
              <w:t>1.3.4 网络存储技术</w:t>
            </w:r>
            <w:r w:rsidR="008E665F">
              <w:rPr>
                <w:noProof/>
                <w:webHidden/>
              </w:rPr>
              <w:tab/>
            </w:r>
            <w:r w:rsidR="008E665F">
              <w:rPr>
                <w:noProof/>
                <w:webHidden/>
              </w:rPr>
              <w:fldChar w:fldCharType="begin"/>
            </w:r>
            <w:r w:rsidR="008E665F">
              <w:rPr>
                <w:noProof/>
                <w:webHidden/>
              </w:rPr>
              <w:instrText xml:space="preserve"> PAGEREF _Toc5204979 \h </w:instrText>
            </w:r>
            <w:r w:rsidR="008E665F">
              <w:rPr>
                <w:noProof/>
                <w:webHidden/>
              </w:rPr>
            </w:r>
            <w:r w:rsidR="008E665F">
              <w:rPr>
                <w:noProof/>
                <w:webHidden/>
              </w:rPr>
              <w:fldChar w:fldCharType="separate"/>
            </w:r>
            <w:r w:rsidR="008E665F">
              <w:rPr>
                <w:noProof/>
                <w:webHidden/>
              </w:rPr>
              <w:t>24</w:t>
            </w:r>
            <w:r w:rsidR="008E665F">
              <w:rPr>
                <w:noProof/>
                <w:webHidden/>
              </w:rPr>
              <w:fldChar w:fldCharType="end"/>
            </w:r>
          </w:hyperlink>
        </w:p>
        <w:p w14:paraId="7CD3C4F1" w14:textId="77777777" w:rsidR="008E665F" w:rsidRDefault="00B80E0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4980" w:history="1">
            <w:r w:rsidR="008E665F" w:rsidRPr="00C921A0">
              <w:rPr>
                <w:rStyle w:val="ab"/>
                <w:noProof/>
              </w:rPr>
              <w:t>考点1：网络存储技术</w:t>
            </w:r>
            <w:r w:rsidR="008E665F">
              <w:rPr>
                <w:noProof/>
                <w:webHidden/>
              </w:rPr>
              <w:tab/>
            </w:r>
            <w:r w:rsidR="008E665F">
              <w:rPr>
                <w:noProof/>
                <w:webHidden/>
              </w:rPr>
              <w:fldChar w:fldCharType="begin"/>
            </w:r>
            <w:r w:rsidR="008E665F">
              <w:rPr>
                <w:noProof/>
                <w:webHidden/>
              </w:rPr>
              <w:instrText xml:space="preserve"> PAGEREF _Toc5204980 \h </w:instrText>
            </w:r>
            <w:r w:rsidR="008E665F">
              <w:rPr>
                <w:noProof/>
                <w:webHidden/>
              </w:rPr>
            </w:r>
            <w:r w:rsidR="008E665F">
              <w:rPr>
                <w:noProof/>
                <w:webHidden/>
              </w:rPr>
              <w:fldChar w:fldCharType="separate"/>
            </w:r>
            <w:r w:rsidR="008E665F">
              <w:rPr>
                <w:noProof/>
                <w:webHidden/>
              </w:rPr>
              <w:t>24</w:t>
            </w:r>
            <w:r w:rsidR="008E665F">
              <w:rPr>
                <w:noProof/>
                <w:webHidden/>
              </w:rPr>
              <w:fldChar w:fldCharType="end"/>
            </w:r>
          </w:hyperlink>
        </w:p>
        <w:p w14:paraId="633758F2" w14:textId="77777777" w:rsidR="008E665F" w:rsidRDefault="00B80E0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4981" w:history="1">
            <w:r w:rsidR="008E665F" w:rsidRPr="00C921A0">
              <w:rPr>
                <w:rStyle w:val="ab"/>
                <w:noProof/>
              </w:rPr>
              <w:t>1.3.5 网络接入技术</w:t>
            </w:r>
            <w:r w:rsidR="008E665F">
              <w:rPr>
                <w:noProof/>
                <w:webHidden/>
              </w:rPr>
              <w:tab/>
            </w:r>
            <w:r w:rsidR="008E665F">
              <w:rPr>
                <w:noProof/>
                <w:webHidden/>
              </w:rPr>
              <w:fldChar w:fldCharType="begin"/>
            </w:r>
            <w:r w:rsidR="008E665F">
              <w:rPr>
                <w:noProof/>
                <w:webHidden/>
              </w:rPr>
              <w:instrText xml:space="preserve"> PAGEREF _Toc5204981 \h </w:instrText>
            </w:r>
            <w:r w:rsidR="008E665F">
              <w:rPr>
                <w:noProof/>
                <w:webHidden/>
              </w:rPr>
            </w:r>
            <w:r w:rsidR="008E665F">
              <w:rPr>
                <w:noProof/>
                <w:webHidden/>
              </w:rPr>
              <w:fldChar w:fldCharType="separate"/>
            </w:r>
            <w:r w:rsidR="008E665F">
              <w:rPr>
                <w:noProof/>
                <w:webHidden/>
              </w:rPr>
              <w:t>26</w:t>
            </w:r>
            <w:r w:rsidR="008E665F">
              <w:rPr>
                <w:noProof/>
                <w:webHidden/>
              </w:rPr>
              <w:fldChar w:fldCharType="end"/>
            </w:r>
          </w:hyperlink>
        </w:p>
        <w:p w14:paraId="5D5C1E71" w14:textId="77777777" w:rsidR="008E665F" w:rsidRDefault="00B80E0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4982" w:history="1">
            <w:r w:rsidR="008E665F" w:rsidRPr="00C921A0">
              <w:rPr>
                <w:rStyle w:val="ab"/>
                <w:noProof/>
              </w:rPr>
              <w:t>考点1：网络接入技术</w:t>
            </w:r>
            <w:r w:rsidR="008E665F">
              <w:rPr>
                <w:noProof/>
                <w:webHidden/>
              </w:rPr>
              <w:tab/>
            </w:r>
            <w:r w:rsidR="008E665F">
              <w:rPr>
                <w:noProof/>
                <w:webHidden/>
              </w:rPr>
              <w:fldChar w:fldCharType="begin"/>
            </w:r>
            <w:r w:rsidR="008E665F">
              <w:rPr>
                <w:noProof/>
                <w:webHidden/>
              </w:rPr>
              <w:instrText xml:space="preserve"> PAGEREF _Toc5204982 \h </w:instrText>
            </w:r>
            <w:r w:rsidR="008E665F">
              <w:rPr>
                <w:noProof/>
                <w:webHidden/>
              </w:rPr>
            </w:r>
            <w:r w:rsidR="008E665F">
              <w:rPr>
                <w:noProof/>
                <w:webHidden/>
              </w:rPr>
              <w:fldChar w:fldCharType="separate"/>
            </w:r>
            <w:r w:rsidR="008E665F">
              <w:rPr>
                <w:noProof/>
                <w:webHidden/>
              </w:rPr>
              <w:t>26</w:t>
            </w:r>
            <w:r w:rsidR="008E665F">
              <w:rPr>
                <w:noProof/>
                <w:webHidden/>
              </w:rPr>
              <w:fldChar w:fldCharType="end"/>
            </w:r>
          </w:hyperlink>
        </w:p>
        <w:p w14:paraId="3208CFC9" w14:textId="77777777" w:rsidR="008E665F" w:rsidRDefault="00B80E0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4983" w:history="1">
            <w:r w:rsidR="008E665F" w:rsidRPr="00C921A0">
              <w:rPr>
                <w:rStyle w:val="ab"/>
                <w:noProof/>
              </w:rPr>
              <w:t>1.3.6 网络规划与设计</w:t>
            </w:r>
            <w:r w:rsidR="008E665F">
              <w:rPr>
                <w:noProof/>
                <w:webHidden/>
              </w:rPr>
              <w:tab/>
            </w:r>
            <w:r w:rsidR="008E665F">
              <w:rPr>
                <w:noProof/>
                <w:webHidden/>
              </w:rPr>
              <w:fldChar w:fldCharType="begin"/>
            </w:r>
            <w:r w:rsidR="008E665F">
              <w:rPr>
                <w:noProof/>
                <w:webHidden/>
              </w:rPr>
              <w:instrText xml:space="preserve"> PAGEREF _Toc5204983 \h </w:instrText>
            </w:r>
            <w:r w:rsidR="008E665F">
              <w:rPr>
                <w:noProof/>
                <w:webHidden/>
              </w:rPr>
            </w:r>
            <w:r w:rsidR="008E665F">
              <w:rPr>
                <w:noProof/>
                <w:webHidden/>
              </w:rPr>
              <w:fldChar w:fldCharType="separate"/>
            </w:r>
            <w:r w:rsidR="008E665F">
              <w:rPr>
                <w:noProof/>
                <w:webHidden/>
              </w:rPr>
              <w:t>30</w:t>
            </w:r>
            <w:r w:rsidR="008E665F">
              <w:rPr>
                <w:noProof/>
                <w:webHidden/>
              </w:rPr>
              <w:fldChar w:fldCharType="end"/>
            </w:r>
          </w:hyperlink>
        </w:p>
        <w:p w14:paraId="171819BB" w14:textId="77777777" w:rsidR="008E665F" w:rsidRDefault="00B80E0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4984" w:history="1">
            <w:r w:rsidR="008E665F" w:rsidRPr="00C921A0">
              <w:rPr>
                <w:rStyle w:val="ab"/>
                <w:noProof/>
              </w:rPr>
              <w:t>考点1：网络工程建设-网络设计</w:t>
            </w:r>
            <w:r w:rsidR="008E665F">
              <w:rPr>
                <w:noProof/>
                <w:webHidden/>
              </w:rPr>
              <w:tab/>
            </w:r>
            <w:r w:rsidR="008E665F">
              <w:rPr>
                <w:noProof/>
                <w:webHidden/>
              </w:rPr>
              <w:fldChar w:fldCharType="begin"/>
            </w:r>
            <w:r w:rsidR="008E665F">
              <w:rPr>
                <w:noProof/>
                <w:webHidden/>
              </w:rPr>
              <w:instrText xml:space="preserve"> PAGEREF _Toc5204984 \h </w:instrText>
            </w:r>
            <w:r w:rsidR="008E665F">
              <w:rPr>
                <w:noProof/>
                <w:webHidden/>
              </w:rPr>
            </w:r>
            <w:r w:rsidR="008E665F">
              <w:rPr>
                <w:noProof/>
                <w:webHidden/>
              </w:rPr>
              <w:fldChar w:fldCharType="separate"/>
            </w:r>
            <w:r w:rsidR="008E665F">
              <w:rPr>
                <w:noProof/>
                <w:webHidden/>
              </w:rPr>
              <w:t>30</w:t>
            </w:r>
            <w:r w:rsidR="008E665F">
              <w:rPr>
                <w:noProof/>
                <w:webHidden/>
              </w:rPr>
              <w:fldChar w:fldCharType="end"/>
            </w:r>
          </w:hyperlink>
        </w:p>
        <w:p w14:paraId="129FC7E5" w14:textId="77777777" w:rsidR="008E665F" w:rsidRDefault="00B80E0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4985" w:history="1">
            <w:r w:rsidR="008E665F" w:rsidRPr="00C921A0">
              <w:rPr>
                <w:rStyle w:val="ab"/>
                <w:noProof/>
              </w:rPr>
              <w:t>考点2：网络工程建设-网络设计具体工作</w:t>
            </w:r>
            <w:r w:rsidR="008E665F">
              <w:rPr>
                <w:noProof/>
                <w:webHidden/>
              </w:rPr>
              <w:tab/>
            </w:r>
            <w:r w:rsidR="008E665F">
              <w:rPr>
                <w:noProof/>
                <w:webHidden/>
              </w:rPr>
              <w:fldChar w:fldCharType="begin"/>
            </w:r>
            <w:r w:rsidR="008E665F">
              <w:rPr>
                <w:noProof/>
                <w:webHidden/>
              </w:rPr>
              <w:instrText xml:space="preserve"> PAGEREF _Toc5204985 \h </w:instrText>
            </w:r>
            <w:r w:rsidR="008E665F">
              <w:rPr>
                <w:noProof/>
                <w:webHidden/>
              </w:rPr>
            </w:r>
            <w:r w:rsidR="008E665F">
              <w:rPr>
                <w:noProof/>
                <w:webHidden/>
              </w:rPr>
              <w:fldChar w:fldCharType="separate"/>
            </w:r>
            <w:r w:rsidR="008E665F">
              <w:rPr>
                <w:noProof/>
                <w:webHidden/>
              </w:rPr>
              <w:t>31</w:t>
            </w:r>
            <w:r w:rsidR="008E665F">
              <w:rPr>
                <w:noProof/>
                <w:webHidden/>
              </w:rPr>
              <w:fldChar w:fldCharType="end"/>
            </w:r>
          </w:hyperlink>
        </w:p>
        <w:p w14:paraId="16C44F12" w14:textId="77777777" w:rsidR="008E665F" w:rsidRDefault="00B80E0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4986" w:history="1">
            <w:r w:rsidR="008E665F" w:rsidRPr="00C921A0">
              <w:rPr>
                <w:rStyle w:val="ab"/>
                <w:noProof/>
              </w:rPr>
              <w:t>1.3.7 数据库管理系统</w:t>
            </w:r>
            <w:r w:rsidR="008E665F">
              <w:rPr>
                <w:noProof/>
                <w:webHidden/>
              </w:rPr>
              <w:tab/>
            </w:r>
            <w:r w:rsidR="008E665F">
              <w:rPr>
                <w:noProof/>
                <w:webHidden/>
              </w:rPr>
              <w:fldChar w:fldCharType="begin"/>
            </w:r>
            <w:r w:rsidR="008E665F">
              <w:rPr>
                <w:noProof/>
                <w:webHidden/>
              </w:rPr>
              <w:instrText xml:space="preserve"> PAGEREF _Toc5204986 \h </w:instrText>
            </w:r>
            <w:r w:rsidR="008E665F">
              <w:rPr>
                <w:noProof/>
                <w:webHidden/>
              </w:rPr>
            </w:r>
            <w:r w:rsidR="008E665F">
              <w:rPr>
                <w:noProof/>
                <w:webHidden/>
              </w:rPr>
              <w:fldChar w:fldCharType="separate"/>
            </w:r>
            <w:r w:rsidR="008E665F">
              <w:rPr>
                <w:noProof/>
                <w:webHidden/>
              </w:rPr>
              <w:t>33</w:t>
            </w:r>
            <w:r w:rsidR="008E665F">
              <w:rPr>
                <w:noProof/>
                <w:webHidden/>
              </w:rPr>
              <w:fldChar w:fldCharType="end"/>
            </w:r>
          </w:hyperlink>
        </w:p>
        <w:p w14:paraId="041A25D5" w14:textId="77777777" w:rsidR="008E665F" w:rsidRDefault="00B80E0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4987" w:history="1">
            <w:r w:rsidR="008E665F" w:rsidRPr="00C921A0">
              <w:rPr>
                <w:rStyle w:val="ab"/>
                <w:noProof/>
              </w:rPr>
              <w:t>考点1：数据库的种类及特性</w:t>
            </w:r>
            <w:r w:rsidR="008E665F">
              <w:rPr>
                <w:noProof/>
                <w:webHidden/>
              </w:rPr>
              <w:tab/>
            </w:r>
            <w:r w:rsidR="008E665F">
              <w:rPr>
                <w:noProof/>
                <w:webHidden/>
              </w:rPr>
              <w:fldChar w:fldCharType="begin"/>
            </w:r>
            <w:r w:rsidR="008E665F">
              <w:rPr>
                <w:noProof/>
                <w:webHidden/>
              </w:rPr>
              <w:instrText xml:space="preserve"> PAGEREF _Toc5204987 \h </w:instrText>
            </w:r>
            <w:r w:rsidR="008E665F">
              <w:rPr>
                <w:noProof/>
                <w:webHidden/>
              </w:rPr>
            </w:r>
            <w:r w:rsidR="008E665F">
              <w:rPr>
                <w:noProof/>
                <w:webHidden/>
              </w:rPr>
              <w:fldChar w:fldCharType="separate"/>
            </w:r>
            <w:r w:rsidR="008E665F">
              <w:rPr>
                <w:noProof/>
                <w:webHidden/>
              </w:rPr>
              <w:t>33</w:t>
            </w:r>
            <w:r w:rsidR="008E665F">
              <w:rPr>
                <w:noProof/>
                <w:webHidden/>
              </w:rPr>
              <w:fldChar w:fldCharType="end"/>
            </w:r>
          </w:hyperlink>
        </w:p>
        <w:p w14:paraId="7A2A0A02" w14:textId="77777777" w:rsidR="008E665F" w:rsidRDefault="00B80E0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4988" w:history="1">
            <w:r w:rsidR="008E665F" w:rsidRPr="00C921A0">
              <w:rPr>
                <w:rStyle w:val="ab"/>
                <w:noProof/>
              </w:rPr>
              <w:t>1.3.8 数据仓库技术</w:t>
            </w:r>
            <w:r w:rsidR="008E665F">
              <w:rPr>
                <w:noProof/>
                <w:webHidden/>
              </w:rPr>
              <w:tab/>
            </w:r>
            <w:r w:rsidR="008E665F">
              <w:rPr>
                <w:noProof/>
                <w:webHidden/>
              </w:rPr>
              <w:fldChar w:fldCharType="begin"/>
            </w:r>
            <w:r w:rsidR="008E665F">
              <w:rPr>
                <w:noProof/>
                <w:webHidden/>
              </w:rPr>
              <w:instrText xml:space="preserve"> PAGEREF _Toc5204988 \h </w:instrText>
            </w:r>
            <w:r w:rsidR="008E665F">
              <w:rPr>
                <w:noProof/>
                <w:webHidden/>
              </w:rPr>
            </w:r>
            <w:r w:rsidR="008E665F">
              <w:rPr>
                <w:noProof/>
                <w:webHidden/>
              </w:rPr>
              <w:fldChar w:fldCharType="separate"/>
            </w:r>
            <w:r w:rsidR="008E665F">
              <w:rPr>
                <w:noProof/>
                <w:webHidden/>
              </w:rPr>
              <w:t>34</w:t>
            </w:r>
            <w:r w:rsidR="008E665F">
              <w:rPr>
                <w:noProof/>
                <w:webHidden/>
              </w:rPr>
              <w:fldChar w:fldCharType="end"/>
            </w:r>
          </w:hyperlink>
        </w:p>
        <w:p w14:paraId="39CEE052" w14:textId="77777777" w:rsidR="008E665F" w:rsidRDefault="00B80E0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4989" w:history="1">
            <w:r w:rsidR="008E665F" w:rsidRPr="00C921A0">
              <w:rPr>
                <w:rStyle w:val="ab"/>
                <w:noProof/>
              </w:rPr>
              <w:t>1.3.9 中间件技术</w:t>
            </w:r>
            <w:r w:rsidR="008E665F">
              <w:rPr>
                <w:noProof/>
                <w:webHidden/>
              </w:rPr>
              <w:tab/>
            </w:r>
            <w:r w:rsidR="008E665F">
              <w:rPr>
                <w:noProof/>
                <w:webHidden/>
              </w:rPr>
              <w:fldChar w:fldCharType="begin"/>
            </w:r>
            <w:r w:rsidR="008E665F">
              <w:rPr>
                <w:noProof/>
                <w:webHidden/>
              </w:rPr>
              <w:instrText xml:space="preserve"> PAGEREF _Toc5204989 \h </w:instrText>
            </w:r>
            <w:r w:rsidR="008E665F">
              <w:rPr>
                <w:noProof/>
                <w:webHidden/>
              </w:rPr>
            </w:r>
            <w:r w:rsidR="008E665F">
              <w:rPr>
                <w:noProof/>
                <w:webHidden/>
              </w:rPr>
              <w:fldChar w:fldCharType="separate"/>
            </w:r>
            <w:r w:rsidR="008E665F">
              <w:rPr>
                <w:noProof/>
                <w:webHidden/>
              </w:rPr>
              <w:t>34</w:t>
            </w:r>
            <w:r w:rsidR="008E665F">
              <w:rPr>
                <w:noProof/>
                <w:webHidden/>
              </w:rPr>
              <w:fldChar w:fldCharType="end"/>
            </w:r>
          </w:hyperlink>
        </w:p>
        <w:p w14:paraId="50806B5A" w14:textId="77777777" w:rsidR="008E665F" w:rsidRDefault="00B80E0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4990" w:history="1">
            <w:r w:rsidR="008E665F" w:rsidRPr="00C921A0">
              <w:rPr>
                <w:rStyle w:val="ab"/>
                <w:noProof/>
              </w:rPr>
              <w:t>考点1：中间件技术</w:t>
            </w:r>
            <w:r w:rsidR="008E665F">
              <w:rPr>
                <w:noProof/>
                <w:webHidden/>
              </w:rPr>
              <w:tab/>
            </w:r>
            <w:bookmarkStart w:id="0" w:name="_GoBack"/>
            <w:bookmarkEnd w:id="0"/>
            <w:r w:rsidR="008E665F">
              <w:rPr>
                <w:noProof/>
                <w:webHidden/>
              </w:rPr>
              <w:fldChar w:fldCharType="begin"/>
            </w:r>
            <w:r w:rsidR="008E665F">
              <w:rPr>
                <w:noProof/>
                <w:webHidden/>
              </w:rPr>
              <w:instrText xml:space="preserve"> PAGEREF _Toc5204990 \h </w:instrText>
            </w:r>
            <w:r w:rsidR="008E665F">
              <w:rPr>
                <w:noProof/>
                <w:webHidden/>
              </w:rPr>
            </w:r>
            <w:r w:rsidR="008E665F">
              <w:rPr>
                <w:noProof/>
                <w:webHidden/>
              </w:rPr>
              <w:fldChar w:fldCharType="separate"/>
            </w:r>
            <w:r w:rsidR="008E665F">
              <w:rPr>
                <w:noProof/>
                <w:webHidden/>
              </w:rPr>
              <w:t>34</w:t>
            </w:r>
            <w:r w:rsidR="008E665F">
              <w:rPr>
                <w:noProof/>
                <w:webHidden/>
              </w:rPr>
              <w:fldChar w:fldCharType="end"/>
            </w:r>
          </w:hyperlink>
        </w:p>
        <w:p w14:paraId="69A3330F" w14:textId="77777777" w:rsidR="008E665F" w:rsidRDefault="00B80E0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4991" w:history="1">
            <w:r w:rsidR="008E665F" w:rsidRPr="00C921A0">
              <w:rPr>
                <w:rStyle w:val="ab"/>
                <w:noProof/>
              </w:rPr>
              <w:t>1.3.10 高可用性及高可靠性的规划与设计</w:t>
            </w:r>
            <w:r w:rsidR="008E665F">
              <w:rPr>
                <w:noProof/>
                <w:webHidden/>
              </w:rPr>
              <w:tab/>
            </w:r>
            <w:r w:rsidR="008E665F">
              <w:rPr>
                <w:noProof/>
                <w:webHidden/>
              </w:rPr>
              <w:fldChar w:fldCharType="begin"/>
            </w:r>
            <w:r w:rsidR="008E665F">
              <w:rPr>
                <w:noProof/>
                <w:webHidden/>
              </w:rPr>
              <w:instrText xml:space="preserve"> PAGEREF _Toc5204991 \h </w:instrText>
            </w:r>
            <w:r w:rsidR="008E665F">
              <w:rPr>
                <w:noProof/>
                <w:webHidden/>
              </w:rPr>
            </w:r>
            <w:r w:rsidR="008E665F">
              <w:rPr>
                <w:noProof/>
                <w:webHidden/>
              </w:rPr>
              <w:fldChar w:fldCharType="separate"/>
            </w:r>
            <w:r w:rsidR="008E665F">
              <w:rPr>
                <w:noProof/>
                <w:webHidden/>
              </w:rPr>
              <w:t>35</w:t>
            </w:r>
            <w:r w:rsidR="008E665F">
              <w:rPr>
                <w:noProof/>
                <w:webHidden/>
              </w:rPr>
              <w:fldChar w:fldCharType="end"/>
            </w:r>
          </w:hyperlink>
        </w:p>
        <w:p w14:paraId="34EABEB6" w14:textId="77777777" w:rsidR="008E665F" w:rsidRDefault="00B80E0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4992" w:history="1">
            <w:r w:rsidR="008E665F" w:rsidRPr="00C921A0">
              <w:rPr>
                <w:rStyle w:val="ab"/>
                <w:noProof/>
              </w:rPr>
              <w:t>考点1：可用性和可靠性的定义（重点）</w:t>
            </w:r>
            <w:r w:rsidR="008E665F">
              <w:rPr>
                <w:noProof/>
                <w:webHidden/>
              </w:rPr>
              <w:tab/>
            </w:r>
            <w:r w:rsidR="008E665F">
              <w:rPr>
                <w:noProof/>
                <w:webHidden/>
              </w:rPr>
              <w:fldChar w:fldCharType="begin"/>
            </w:r>
            <w:r w:rsidR="008E665F">
              <w:rPr>
                <w:noProof/>
                <w:webHidden/>
              </w:rPr>
              <w:instrText xml:space="preserve"> PAGEREF _Toc5204992 \h </w:instrText>
            </w:r>
            <w:r w:rsidR="008E665F">
              <w:rPr>
                <w:noProof/>
                <w:webHidden/>
              </w:rPr>
            </w:r>
            <w:r w:rsidR="008E665F">
              <w:rPr>
                <w:noProof/>
                <w:webHidden/>
              </w:rPr>
              <w:fldChar w:fldCharType="separate"/>
            </w:r>
            <w:r w:rsidR="008E665F">
              <w:rPr>
                <w:noProof/>
                <w:webHidden/>
              </w:rPr>
              <w:t>35</w:t>
            </w:r>
            <w:r w:rsidR="008E665F">
              <w:rPr>
                <w:noProof/>
                <w:webHidden/>
              </w:rPr>
              <w:fldChar w:fldCharType="end"/>
            </w:r>
          </w:hyperlink>
        </w:p>
        <w:p w14:paraId="2CA3140D" w14:textId="77777777" w:rsidR="00862EE5" w:rsidRDefault="00862EE5">
          <w:r>
            <w:rPr>
              <w:b/>
              <w:bCs/>
              <w:lang w:val="zh-CN"/>
            </w:rPr>
            <w:fldChar w:fldCharType="end"/>
          </w:r>
        </w:p>
      </w:sdtContent>
    </w:sdt>
    <w:p w14:paraId="0744F897" w14:textId="77777777" w:rsidR="00862EE5" w:rsidRDefault="00862EE5" w:rsidP="007B4D65">
      <w:pPr>
        <w:rPr>
          <w:rFonts w:ascii="微软雅黑" w:eastAsia="微软雅黑" w:hAnsi="微软雅黑"/>
          <w:sz w:val="30"/>
          <w:szCs w:val="30"/>
        </w:rPr>
      </w:pPr>
    </w:p>
    <w:p w14:paraId="7C015F5E" w14:textId="77777777" w:rsidR="00862EE5" w:rsidRPr="007B4D65" w:rsidRDefault="00550945" w:rsidP="00C85AE9">
      <w:pPr>
        <w:pStyle w:val="1"/>
      </w:pPr>
      <w:bookmarkStart w:id="1" w:name="_Toc5204956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信息系统与信息化</w:t>
      </w:r>
      <w:bookmarkEnd w:id="1"/>
    </w:p>
    <w:p w14:paraId="5BB480EC" w14:textId="77777777" w:rsidR="007B4D65" w:rsidRPr="007B4D65" w:rsidRDefault="007B4D65" w:rsidP="00C85AE9">
      <w:pPr>
        <w:pStyle w:val="2"/>
      </w:pPr>
      <w:bookmarkStart w:id="2" w:name="_Toc5204957"/>
      <w:r w:rsidRPr="007B4D65">
        <w:rPr>
          <w:rFonts w:hint="eastAsia"/>
        </w:rPr>
        <w:t>1</w:t>
      </w:r>
      <w:r w:rsidRPr="007B4D65">
        <w:t xml:space="preserve">.1.3 </w:t>
      </w:r>
      <w:r w:rsidRPr="007B4D65">
        <w:rPr>
          <w:rFonts w:hint="eastAsia"/>
        </w:rPr>
        <w:t>信息化的基本概念</w:t>
      </w:r>
      <w:bookmarkEnd w:id="2"/>
    </w:p>
    <w:p w14:paraId="36C2CD9A" w14:textId="77777777" w:rsidR="007B4D65" w:rsidRPr="00862EE5" w:rsidRDefault="007B4D65" w:rsidP="00C85AE9">
      <w:pPr>
        <w:pStyle w:val="3"/>
      </w:pPr>
      <w:r w:rsidRPr="007B4D65">
        <w:rPr>
          <w:sz w:val="24"/>
          <w:szCs w:val="24"/>
        </w:rPr>
        <w:tab/>
      </w:r>
      <w:bookmarkStart w:id="3" w:name="_Toc5204958"/>
      <w:r w:rsidRPr="00862EE5">
        <w:rPr>
          <w:rFonts w:hint="eastAsia"/>
        </w:rPr>
        <w:t>考点1：信息化的五个层次</w:t>
      </w:r>
      <w:bookmarkEnd w:id="3"/>
      <w:r w:rsidR="003033C9">
        <w:rPr>
          <w:rFonts w:hint="eastAsia"/>
        </w:rPr>
        <w:t xml:space="preserve"> </w:t>
      </w:r>
    </w:p>
    <w:p w14:paraId="6A566E0D" w14:textId="77777777" w:rsidR="007B4D65" w:rsidRPr="007B4D65" w:rsidRDefault="007B4D65" w:rsidP="007B4D65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ab/>
      </w:r>
      <w:r w:rsidRPr="007B4D65">
        <w:rPr>
          <w:rFonts w:ascii="微软雅黑" w:eastAsia="微软雅黑" w:hAnsi="微软雅黑" w:hint="eastAsia"/>
          <w:b/>
          <w:szCs w:val="21"/>
          <w:shd w:val="pct15" w:color="auto" w:fill="FFFFFF"/>
        </w:rPr>
        <w:t>内容</w:t>
      </w:r>
    </w:p>
    <w:p w14:paraId="10C8D226" w14:textId="77777777" w:rsidR="007B4D65" w:rsidRPr="007B4D65" w:rsidRDefault="007B4D65" w:rsidP="007B4D65">
      <w:pPr>
        <w:spacing w:line="360" w:lineRule="auto"/>
        <w:ind w:firstLineChars="200" w:firstLine="420"/>
        <w:jc w:val="left"/>
        <w:rPr>
          <w:rFonts w:ascii="微软雅黑" w:eastAsia="微软雅黑" w:hAnsi="微软雅黑" w:cs="Calisto MT"/>
          <w:szCs w:val="21"/>
        </w:rPr>
      </w:pPr>
      <w:r w:rsidRPr="007B4D65">
        <w:rPr>
          <w:rFonts w:ascii="微软雅黑" w:eastAsia="微软雅黑" w:hAnsi="微软雅黑" w:cs="Calisto MT"/>
          <w:szCs w:val="21"/>
          <w:highlight w:val="yellow"/>
        </w:rPr>
        <w:t>信息化从“小”到“大”分为以下五个层次：</w:t>
      </w:r>
    </w:p>
    <w:p w14:paraId="0332C517" w14:textId="77777777" w:rsidR="007B4D65" w:rsidRPr="007B4D65" w:rsidRDefault="007B4D65" w:rsidP="007B4D65">
      <w:pPr>
        <w:spacing w:line="360" w:lineRule="auto"/>
        <w:ind w:firstLineChars="200" w:firstLine="420"/>
        <w:jc w:val="left"/>
        <w:rPr>
          <w:rFonts w:ascii="微软雅黑" w:eastAsia="微软雅黑" w:hAnsi="微软雅黑" w:cs="Calisto MT"/>
          <w:szCs w:val="21"/>
        </w:rPr>
      </w:pPr>
      <w:r w:rsidRPr="007B4D65">
        <w:rPr>
          <w:rFonts w:ascii="微软雅黑" w:eastAsia="微软雅黑" w:hAnsi="微软雅黑" w:cs="Calisto MT"/>
          <w:szCs w:val="21"/>
          <w:highlight w:val="yellow"/>
        </w:rPr>
        <w:t>(1)产品信息化。</w:t>
      </w:r>
      <w:r w:rsidRPr="007B4D65">
        <w:rPr>
          <w:rFonts w:ascii="微软雅黑" w:eastAsia="微软雅黑" w:hAnsi="微软雅黑" w:cs="Calisto MT"/>
          <w:szCs w:val="21"/>
        </w:rPr>
        <w:t>产品信息化是信息化的基础，有两个含义。一是指传统产品中越来越多地融合了计算机化（智能化）器件，使产品具有处理信息的能力，如智能电视、智能灯具等；另一个含义是产品携带了更多的信息，这些信息是数字化的，便于被计算机设备识别读取或被信息系统管理，如集成了车载电脑系统的小轿车。</w:t>
      </w:r>
    </w:p>
    <w:p w14:paraId="4DBFA932" w14:textId="77777777" w:rsidR="007B4D65" w:rsidRPr="007B4D65" w:rsidRDefault="007B4D65" w:rsidP="007B4D65">
      <w:pPr>
        <w:spacing w:line="360" w:lineRule="auto"/>
        <w:ind w:firstLineChars="200" w:firstLine="420"/>
        <w:jc w:val="left"/>
        <w:rPr>
          <w:rFonts w:ascii="微软雅黑" w:eastAsia="微软雅黑" w:hAnsi="微软雅黑" w:cs="Calisto MT"/>
          <w:szCs w:val="21"/>
        </w:rPr>
      </w:pPr>
      <w:r w:rsidRPr="007B4D65">
        <w:rPr>
          <w:rFonts w:ascii="微软雅黑" w:eastAsia="微软雅黑" w:hAnsi="微软雅黑" w:cs="Calisto MT"/>
          <w:szCs w:val="21"/>
          <w:highlight w:val="yellow"/>
        </w:rPr>
        <w:t>(2)企业信息化。</w:t>
      </w:r>
      <w:r w:rsidRPr="007B4D65">
        <w:rPr>
          <w:rFonts w:ascii="微软雅黑" w:eastAsia="微软雅黑" w:hAnsi="微软雅黑" w:cs="Calisto MT"/>
          <w:szCs w:val="21"/>
        </w:rPr>
        <w:t>企业信息化是指企业在产品的设计、开发、生产、管理、经营等多个环节中广泛利用信息技术，辅助生产制造，优化工作流程，管理客户关系，建设企业信息</w:t>
      </w:r>
      <w:r w:rsidRPr="007B4D65">
        <w:rPr>
          <w:rFonts w:ascii="微软雅黑" w:eastAsia="微软雅黑" w:hAnsi="微软雅黑" w:cs="Calisto MT"/>
          <w:szCs w:val="21"/>
        </w:rPr>
        <w:lastRenderedPageBreak/>
        <w:t>管理系统，培养信息化人才并建设完善信息化管理制度的过程。企业信息化是国民经济信息化的基础，涉及生产制造系统、ERP、CRM、SCM等（详见1.3.1节）。</w:t>
      </w:r>
    </w:p>
    <w:p w14:paraId="4CCAB297" w14:textId="77777777" w:rsidR="007B4D65" w:rsidRPr="007B4D65" w:rsidRDefault="007B4D65" w:rsidP="007B4D65">
      <w:pPr>
        <w:spacing w:line="360" w:lineRule="auto"/>
        <w:ind w:firstLineChars="200" w:firstLine="420"/>
        <w:jc w:val="left"/>
        <w:rPr>
          <w:rFonts w:ascii="微软雅黑" w:eastAsia="微软雅黑" w:hAnsi="微软雅黑" w:cs="Calisto MT"/>
          <w:szCs w:val="21"/>
        </w:rPr>
      </w:pPr>
      <w:r w:rsidRPr="007B4D65">
        <w:rPr>
          <w:rFonts w:ascii="微软雅黑" w:eastAsia="微软雅黑" w:hAnsi="微软雅黑" w:cs="Calisto MT"/>
          <w:szCs w:val="21"/>
          <w:highlight w:val="yellow"/>
        </w:rPr>
        <w:t>(3)产业信息化。</w:t>
      </w:r>
      <w:r w:rsidRPr="007B4D65">
        <w:rPr>
          <w:rFonts w:ascii="微软雅黑" w:eastAsia="微软雅黑" w:hAnsi="微软雅黑" w:cs="Calisto MT"/>
          <w:szCs w:val="21"/>
        </w:rPr>
        <w:t>指农业、工业、交通运输业、生产制造业、服务业等传统产业广泛利用信息技术来完成工艺、产品的信息化，进一步提高生产力水平；建立各种类型的数据库和网络，</w:t>
      </w:r>
      <w:proofErr w:type="gramStart"/>
      <w:r w:rsidRPr="007B4D65">
        <w:rPr>
          <w:rFonts w:ascii="微软雅黑" w:eastAsia="微软雅黑" w:hAnsi="微软雅黑" w:cs="Calisto MT"/>
          <w:szCs w:val="21"/>
        </w:rPr>
        <w:t>犬力开发</w:t>
      </w:r>
      <w:proofErr w:type="gramEnd"/>
      <w:r w:rsidRPr="007B4D65">
        <w:rPr>
          <w:rFonts w:ascii="微软雅黑" w:eastAsia="微软雅黑" w:hAnsi="微软雅黑" w:cs="Calisto MT"/>
          <w:szCs w:val="21"/>
        </w:rPr>
        <w:t>和利用信息资源，实现产业内各种资源、要素的优化与重组，从而实现产业的升级。</w:t>
      </w:r>
    </w:p>
    <w:p w14:paraId="17322A04" w14:textId="77777777" w:rsidR="007B4D65" w:rsidRPr="007B4D65" w:rsidRDefault="007B4D65" w:rsidP="007B4D65">
      <w:pPr>
        <w:spacing w:line="360" w:lineRule="auto"/>
        <w:ind w:firstLineChars="200" w:firstLine="420"/>
        <w:jc w:val="left"/>
        <w:rPr>
          <w:rFonts w:ascii="微软雅黑" w:eastAsia="微软雅黑" w:hAnsi="微软雅黑" w:cs="Calisto MT"/>
          <w:szCs w:val="21"/>
        </w:rPr>
      </w:pPr>
      <w:r w:rsidRPr="007B4D65">
        <w:rPr>
          <w:rFonts w:ascii="微软雅黑" w:eastAsia="微软雅黑" w:hAnsi="微软雅黑" w:cs="Calisto MT"/>
          <w:szCs w:val="21"/>
          <w:highlight w:val="yellow"/>
        </w:rPr>
        <w:t>(4)国民经济信息化。</w:t>
      </w:r>
      <w:r w:rsidRPr="007B4D65">
        <w:rPr>
          <w:rFonts w:ascii="微软雅黑" w:eastAsia="微软雅黑" w:hAnsi="微软雅黑" w:cs="Calisto MT"/>
          <w:szCs w:val="21"/>
        </w:rPr>
        <w:t>指在经济大系统内实现统一的信息大流动，使金融、贸易、投资、计划、通关、营销等组成一个信息大系统，使生产、流通、分配、消费等经济的四个环节通过信息进一步联成一个整体。</w:t>
      </w:r>
    </w:p>
    <w:p w14:paraId="7A82A927" w14:textId="77777777" w:rsidR="007B4D65" w:rsidRDefault="007B4D65" w:rsidP="007B4D65">
      <w:pPr>
        <w:spacing w:line="360" w:lineRule="auto"/>
        <w:ind w:firstLineChars="200" w:firstLine="420"/>
        <w:jc w:val="left"/>
        <w:rPr>
          <w:rFonts w:ascii="微软雅黑" w:eastAsia="微软雅黑" w:hAnsi="微软雅黑" w:cs="Calisto MT"/>
          <w:szCs w:val="21"/>
        </w:rPr>
      </w:pPr>
      <w:r w:rsidRPr="007B4D65">
        <w:rPr>
          <w:rFonts w:ascii="微软雅黑" w:eastAsia="微软雅黑" w:hAnsi="微软雅黑" w:cs="Calisto MT"/>
          <w:szCs w:val="21"/>
          <w:highlight w:val="yellow"/>
        </w:rPr>
        <w:t>(5)社会生活信息化。</w:t>
      </w:r>
      <w:r w:rsidRPr="007B4D65">
        <w:rPr>
          <w:rFonts w:ascii="微软雅黑" w:eastAsia="微软雅黑" w:hAnsi="微软雅黑" w:cs="Calisto MT"/>
          <w:szCs w:val="21"/>
        </w:rPr>
        <w:t>指包括商务、教育、政务、公共服务、交通、日常生活等在内的整个社会体系采用先进的信息技术，融合各种信息网络，大力开发有关人们日常生活的信息服务，丰富人们的物质、精神生活，拓展人们的活动时空，提升人们生活、工作的质量。目前正在兴起的智慧城市（详见1.6.4节）、互联网金融等是社会生活信息化的体现和重要发展方向。</w:t>
      </w:r>
    </w:p>
    <w:p w14:paraId="01A024DF" w14:textId="77777777" w:rsidR="007B4D65" w:rsidRPr="007B4D65" w:rsidRDefault="007B4D65" w:rsidP="007B4D65">
      <w:pPr>
        <w:spacing w:line="360" w:lineRule="auto"/>
        <w:ind w:firstLineChars="200" w:firstLine="420"/>
        <w:jc w:val="left"/>
        <w:rPr>
          <w:rFonts w:ascii="微软雅黑" w:eastAsia="微软雅黑" w:hAnsi="微软雅黑" w:cs="Calisto MT"/>
          <w:b/>
          <w:szCs w:val="21"/>
          <w:shd w:val="pct15" w:color="auto" w:fill="FFFFFF"/>
        </w:rPr>
      </w:pPr>
      <w:r w:rsidRPr="007B4D65">
        <w:rPr>
          <w:rFonts w:ascii="微软雅黑" w:eastAsia="微软雅黑" w:hAnsi="微软雅黑" w:cs="Calisto MT" w:hint="eastAsia"/>
          <w:b/>
          <w:szCs w:val="21"/>
          <w:shd w:val="pct15" w:color="auto" w:fill="FFFFFF"/>
        </w:rPr>
        <w:t>记忆点</w:t>
      </w:r>
    </w:p>
    <w:p w14:paraId="77B34178" w14:textId="77777777" w:rsidR="007B4D65" w:rsidRPr="007B4D65" w:rsidRDefault="007B4D65" w:rsidP="007B4D65">
      <w:pPr>
        <w:spacing w:line="360" w:lineRule="auto"/>
        <w:ind w:firstLineChars="200" w:firstLine="420"/>
        <w:jc w:val="left"/>
        <w:rPr>
          <w:rFonts w:ascii="微软雅黑" w:eastAsia="微软雅黑" w:hAnsi="微软雅黑" w:cs="Calisto MT"/>
          <w:szCs w:val="21"/>
        </w:rPr>
      </w:pPr>
      <w:r>
        <w:rPr>
          <w:rFonts w:ascii="微软雅黑" w:eastAsia="微软雅黑" w:hAnsi="微软雅黑" w:cs="Calisto MT" w:hint="eastAsia"/>
          <w:szCs w:val="21"/>
        </w:rPr>
        <w:t>五个层次层层递进，由低到高，分别是产品信息化-&gt;企业信息化-</w:t>
      </w:r>
      <w:r>
        <w:rPr>
          <w:rFonts w:ascii="微软雅黑" w:eastAsia="微软雅黑" w:hAnsi="微软雅黑" w:cs="Calisto MT"/>
          <w:szCs w:val="21"/>
        </w:rPr>
        <w:t>&gt;</w:t>
      </w:r>
      <w:r>
        <w:rPr>
          <w:rFonts w:ascii="微软雅黑" w:eastAsia="微软雅黑" w:hAnsi="微软雅黑" w:cs="Calisto MT" w:hint="eastAsia"/>
          <w:szCs w:val="21"/>
        </w:rPr>
        <w:t>行业信息化-&gt;国民经济信息化-&gt;社会生活信息化。</w:t>
      </w:r>
    </w:p>
    <w:p w14:paraId="32E39D38" w14:textId="77777777" w:rsidR="007B4D65" w:rsidRPr="007B4D65" w:rsidRDefault="007B4D65" w:rsidP="007B4D65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Pr="007B4D65">
        <w:rPr>
          <w:rFonts w:ascii="微软雅黑" w:eastAsia="微软雅黑" w:hAnsi="微软雅黑" w:hint="eastAsia"/>
          <w:b/>
          <w:szCs w:val="21"/>
          <w:shd w:val="pct15" w:color="auto" w:fill="FFFFFF"/>
        </w:rPr>
        <w:t>出题点</w:t>
      </w:r>
    </w:p>
    <w:p w14:paraId="61133FB0" w14:textId="77777777" w:rsidR="007B4D65" w:rsidRDefault="007B4D65" w:rsidP="007B4D6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有可能考</w:t>
      </w:r>
      <w:r w:rsidRPr="007B4D65">
        <w:rPr>
          <w:rFonts w:ascii="微软雅黑" w:eastAsia="微软雅黑" w:hAnsi="微软雅黑" w:hint="eastAsia"/>
          <w:color w:val="FF0000"/>
          <w:szCs w:val="21"/>
        </w:rPr>
        <w:t>“对于信息化不同层次的表述，不正确的是（）”</w:t>
      </w:r>
      <w:r>
        <w:rPr>
          <w:rFonts w:ascii="微软雅黑" w:eastAsia="微软雅黑" w:hAnsi="微软雅黑" w:hint="eastAsia"/>
          <w:szCs w:val="21"/>
        </w:rPr>
        <w:t>这种类型的问题。</w:t>
      </w:r>
    </w:p>
    <w:p w14:paraId="3A7F34AE" w14:textId="77777777" w:rsidR="007B4D65" w:rsidRDefault="007B4D65" w:rsidP="007B4D6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产品信息：</w:t>
      </w:r>
      <w:r w:rsidR="00A916F1">
        <w:rPr>
          <w:rFonts w:ascii="微软雅黑" w:eastAsia="微软雅黑" w:hAnsi="微软雅黑" w:hint="eastAsia"/>
          <w:szCs w:val="21"/>
        </w:rPr>
        <w:t>两方面。一是产品本身可以处理信息，二是计算机可以管理这些产品。</w:t>
      </w:r>
    </w:p>
    <w:p w14:paraId="3D14C6B6" w14:textId="77777777" w:rsidR="00A916F1" w:rsidRDefault="00A916F1" w:rsidP="007B4D6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企业信息：优化管理，产业升级。</w:t>
      </w:r>
    </w:p>
    <w:p w14:paraId="6118033D" w14:textId="77777777" w:rsidR="00A916F1" w:rsidRDefault="00A916F1" w:rsidP="007B4D6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国民经济信息化：经济系统实现统一。</w:t>
      </w:r>
    </w:p>
    <w:p w14:paraId="7141342B" w14:textId="77777777" w:rsidR="00A916F1" w:rsidRDefault="00A916F1" w:rsidP="007B4D6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ab/>
      </w:r>
      <w:r>
        <w:rPr>
          <w:rFonts w:ascii="微软雅黑" w:eastAsia="微软雅黑" w:hAnsi="微软雅黑" w:hint="eastAsia"/>
          <w:szCs w:val="21"/>
        </w:rPr>
        <w:t>社会生活信息化：教育、交通、商务等融合，智慧城市、互联网金融是这方面的发展方向。</w:t>
      </w:r>
    </w:p>
    <w:p w14:paraId="6D7B3CDF" w14:textId="77777777" w:rsidR="00C93210" w:rsidRDefault="00C93210" w:rsidP="007B4D65">
      <w:pPr>
        <w:rPr>
          <w:rFonts w:ascii="微软雅黑" w:eastAsia="微软雅黑" w:hAnsi="微软雅黑"/>
          <w:szCs w:val="21"/>
        </w:rPr>
      </w:pPr>
    </w:p>
    <w:p w14:paraId="2BDB1C8B" w14:textId="77777777" w:rsidR="00C76FC5" w:rsidRDefault="00C76FC5" w:rsidP="00C85AE9">
      <w:pPr>
        <w:pStyle w:val="3"/>
      </w:pPr>
      <w:r>
        <w:tab/>
      </w:r>
      <w:bookmarkStart w:id="4" w:name="_Toc5204959"/>
      <w:r w:rsidRPr="00C76FC5">
        <w:rPr>
          <w:rFonts w:hint="eastAsia"/>
        </w:rPr>
        <w:t>考点2：信息化的内涵（2</w:t>
      </w:r>
      <w:r w:rsidRPr="00C76FC5">
        <w:t>016.</w:t>
      </w:r>
      <w:r w:rsidRPr="00C76FC5">
        <w:rPr>
          <w:rFonts w:hint="eastAsia"/>
        </w:rPr>
        <w:t>下.</w:t>
      </w:r>
      <w:r w:rsidRPr="00C76FC5">
        <w:t>2</w:t>
      </w:r>
      <w:r w:rsidRPr="00C76FC5">
        <w:rPr>
          <w:rFonts w:hint="eastAsia"/>
        </w:rPr>
        <w:t>）</w:t>
      </w:r>
      <w:bookmarkEnd w:id="4"/>
    </w:p>
    <w:p w14:paraId="0FE2B8C5" w14:textId="77777777" w:rsidR="00C76FC5" w:rsidRDefault="00C76FC5" w:rsidP="007B4D65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ab/>
      </w:r>
      <w:r>
        <w:rPr>
          <w:rFonts w:ascii="微软雅黑" w:eastAsia="微软雅黑" w:hAnsi="微软雅黑" w:hint="eastAsia"/>
          <w:b/>
          <w:szCs w:val="21"/>
        </w:rPr>
        <w:t>内容</w:t>
      </w:r>
    </w:p>
    <w:p w14:paraId="07D720DB" w14:textId="77777777" w:rsidR="00C76FC5" w:rsidRPr="00851EB7" w:rsidRDefault="00C76FC5" w:rsidP="00C76FC5">
      <w:pPr>
        <w:spacing w:line="360" w:lineRule="auto"/>
        <w:ind w:firstLineChars="200" w:firstLine="42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信息化的基本内涵启示我们：</w:t>
      </w:r>
      <w:r w:rsidRPr="006B5A83">
        <w:rPr>
          <w:rFonts w:ascii="微软雅黑" w:eastAsia="微软雅黑" w:hAnsi="微软雅黑" w:cs="Calisto MT"/>
          <w:szCs w:val="21"/>
          <w:highlight w:val="yellow"/>
        </w:rPr>
        <w:t>信息化的主体</w:t>
      </w:r>
      <w:r w:rsidRPr="00851EB7">
        <w:rPr>
          <w:rFonts w:ascii="微软雅黑" w:eastAsia="微软雅黑" w:hAnsi="微软雅黑" w:cs="Calisto MT"/>
          <w:szCs w:val="21"/>
        </w:rPr>
        <w:t>是全体社会成员，包括政府、企业、事业、团体和个人；</w:t>
      </w:r>
      <w:r w:rsidRPr="006B5A83">
        <w:rPr>
          <w:rFonts w:ascii="微软雅黑" w:eastAsia="微软雅黑" w:hAnsi="微软雅黑" w:cs="Calisto MT"/>
          <w:szCs w:val="21"/>
          <w:highlight w:val="yellow"/>
        </w:rPr>
        <w:t>它的时域是一个长期的过程</w:t>
      </w:r>
      <w:r w:rsidRPr="00851EB7">
        <w:rPr>
          <w:rFonts w:ascii="微软雅黑" w:eastAsia="微软雅黑" w:hAnsi="微软雅黑" w:cs="Calisto MT"/>
          <w:szCs w:val="21"/>
        </w:rPr>
        <w:t>；</w:t>
      </w:r>
      <w:r w:rsidRPr="006B5A83">
        <w:rPr>
          <w:rFonts w:ascii="微软雅黑" w:eastAsia="微软雅黑" w:hAnsi="微软雅黑" w:cs="Calisto MT"/>
          <w:szCs w:val="21"/>
          <w:highlight w:val="yellow"/>
        </w:rPr>
        <w:t>它的空域</w:t>
      </w:r>
      <w:r w:rsidRPr="00851EB7">
        <w:rPr>
          <w:rFonts w:ascii="微软雅黑" w:eastAsia="微软雅黑" w:hAnsi="微软雅黑" w:cs="Calisto MT"/>
          <w:szCs w:val="21"/>
        </w:rPr>
        <w:t>是政治、经济、文化、军事和社会的</w:t>
      </w:r>
      <w:r w:rsidRPr="006B5A83">
        <w:rPr>
          <w:rFonts w:ascii="微软雅黑" w:eastAsia="微软雅黑" w:hAnsi="微软雅黑" w:cs="Calisto MT"/>
          <w:szCs w:val="21"/>
          <w:highlight w:val="yellow"/>
        </w:rPr>
        <w:t>一切领域</w:t>
      </w:r>
      <w:r w:rsidRPr="00851EB7">
        <w:rPr>
          <w:rFonts w:ascii="微软雅黑" w:eastAsia="微软雅黑" w:hAnsi="微软雅黑" w:cs="Calisto MT"/>
          <w:szCs w:val="21"/>
        </w:rPr>
        <w:t>：它的手段是基于现代信息技术的先进社会生产工具；它的途径是创建信息时代的社会生产力，推动社会生产关系及社会上层建筑的改革；它的目标是使国家的综合实力、社会的文明素质和人民的生活质量全面提升。</w:t>
      </w:r>
    </w:p>
    <w:p w14:paraId="63142961" w14:textId="77777777" w:rsidR="00C76FC5" w:rsidRPr="007B4D65" w:rsidRDefault="00C76FC5" w:rsidP="00C76FC5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ab/>
      </w:r>
      <w:r w:rsidRPr="007B4D65">
        <w:rPr>
          <w:rFonts w:ascii="微软雅黑" w:eastAsia="微软雅黑" w:hAnsi="微软雅黑" w:hint="eastAsia"/>
          <w:b/>
          <w:szCs w:val="21"/>
          <w:shd w:val="pct15" w:color="auto" w:fill="FFFFFF"/>
        </w:rPr>
        <w:t>出题点</w:t>
      </w:r>
    </w:p>
    <w:p w14:paraId="17845471" w14:textId="77777777" w:rsidR="00C76FC5" w:rsidRDefault="00C76FC5" w:rsidP="00C76FC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b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有可能考</w:t>
      </w:r>
      <w:r w:rsidRPr="007B4D65">
        <w:rPr>
          <w:rFonts w:ascii="微软雅黑" w:eastAsia="微软雅黑" w:hAnsi="微软雅黑" w:hint="eastAsia"/>
          <w:color w:val="FF0000"/>
          <w:szCs w:val="21"/>
        </w:rPr>
        <w:t>“</w:t>
      </w:r>
      <w:r>
        <w:rPr>
          <w:rFonts w:ascii="微软雅黑" w:eastAsia="微软雅黑" w:hAnsi="微软雅黑" w:hint="eastAsia"/>
          <w:color w:val="FF0000"/>
          <w:szCs w:val="21"/>
        </w:rPr>
        <w:t>对于信息化的描述中</w:t>
      </w:r>
      <w:r w:rsidRPr="007B4D65">
        <w:rPr>
          <w:rFonts w:ascii="微软雅黑" w:eastAsia="微软雅黑" w:hAnsi="微软雅黑" w:hint="eastAsia"/>
          <w:color w:val="FF0000"/>
          <w:szCs w:val="21"/>
        </w:rPr>
        <w:t>，不正确的是（）”</w:t>
      </w:r>
      <w:r>
        <w:rPr>
          <w:rFonts w:ascii="微软雅黑" w:eastAsia="微软雅黑" w:hAnsi="微软雅黑" w:hint="eastAsia"/>
          <w:szCs w:val="21"/>
        </w:rPr>
        <w:t>这种类型的问题。</w:t>
      </w:r>
    </w:p>
    <w:p w14:paraId="4AA84399" w14:textId="77777777" w:rsidR="00C76FC5" w:rsidRPr="006B5A83" w:rsidRDefault="006B5A83" w:rsidP="007B4D6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b/>
          <w:szCs w:val="21"/>
        </w:rPr>
        <w:tab/>
      </w:r>
      <w:r w:rsidRPr="006B5A83">
        <w:rPr>
          <w:rFonts w:ascii="微软雅黑" w:eastAsia="微软雅黑" w:hAnsi="微软雅黑" w:hint="eastAsia"/>
          <w:szCs w:val="21"/>
        </w:rPr>
        <w:t>主体是</w:t>
      </w:r>
      <w:r w:rsidRPr="00334760">
        <w:rPr>
          <w:rFonts w:ascii="微软雅黑" w:eastAsia="微软雅黑" w:hAnsi="微软雅黑" w:hint="eastAsia"/>
          <w:szCs w:val="21"/>
          <w:u w:val="thick" w:color="FF0000"/>
        </w:rPr>
        <w:t>全体社会成员</w:t>
      </w:r>
      <w:r w:rsidRPr="006B5A83">
        <w:rPr>
          <w:rFonts w:ascii="微软雅黑" w:eastAsia="微软雅黑" w:hAnsi="微软雅黑" w:hint="eastAsia"/>
          <w:szCs w:val="21"/>
        </w:rPr>
        <w:t>，包括政府、团体、个人。</w:t>
      </w:r>
    </w:p>
    <w:p w14:paraId="3436288A" w14:textId="77777777" w:rsidR="006B5A83" w:rsidRPr="006B5A83" w:rsidRDefault="006B5A83" w:rsidP="007B4D65">
      <w:pPr>
        <w:rPr>
          <w:rFonts w:ascii="微软雅黑" w:eastAsia="微软雅黑" w:hAnsi="微软雅黑"/>
          <w:szCs w:val="21"/>
        </w:rPr>
      </w:pPr>
      <w:r w:rsidRPr="006B5A83">
        <w:rPr>
          <w:rFonts w:ascii="微软雅黑" w:eastAsia="微软雅黑" w:hAnsi="微软雅黑"/>
          <w:szCs w:val="21"/>
        </w:rPr>
        <w:tab/>
      </w:r>
      <w:r w:rsidRPr="006B5A83">
        <w:rPr>
          <w:rFonts w:ascii="微软雅黑" w:eastAsia="微软雅黑" w:hAnsi="微软雅黑" w:hint="eastAsia"/>
          <w:szCs w:val="21"/>
        </w:rPr>
        <w:t>时间是</w:t>
      </w:r>
      <w:r w:rsidRPr="00334760">
        <w:rPr>
          <w:rFonts w:ascii="微软雅黑" w:eastAsia="微软雅黑" w:hAnsi="微软雅黑" w:hint="eastAsia"/>
          <w:szCs w:val="21"/>
          <w:u w:val="thick" w:color="FF0000"/>
        </w:rPr>
        <w:t>长期</w:t>
      </w:r>
      <w:r w:rsidRPr="006B5A83">
        <w:rPr>
          <w:rFonts w:ascii="微软雅黑" w:eastAsia="微软雅黑" w:hAnsi="微软雅黑" w:hint="eastAsia"/>
          <w:szCs w:val="21"/>
        </w:rPr>
        <w:t>的。</w:t>
      </w:r>
    </w:p>
    <w:p w14:paraId="1CBDF573" w14:textId="77777777" w:rsidR="006B5A83" w:rsidRPr="006B5A83" w:rsidRDefault="006B5A83" w:rsidP="007B4D65">
      <w:pPr>
        <w:rPr>
          <w:rFonts w:ascii="微软雅黑" w:eastAsia="微软雅黑" w:hAnsi="微软雅黑"/>
          <w:szCs w:val="21"/>
        </w:rPr>
      </w:pPr>
      <w:r w:rsidRPr="006B5A83">
        <w:rPr>
          <w:rFonts w:ascii="微软雅黑" w:eastAsia="微软雅黑" w:hAnsi="微软雅黑"/>
          <w:szCs w:val="21"/>
        </w:rPr>
        <w:tab/>
      </w:r>
      <w:r w:rsidRPr="006B5A83">
        <w:rPr>
          <w:rFonts w:ascii="微软雅黑" w:eastAsia="微软雅黑" w:hAnsi="微软雅黑" w:hint="eastAsia"/>
          <w:szCs w:val="21"/>
        </w:rPr>
        <w:t>范围是</w:t>
      </w:r>
      <w:r w:rsidRPr="00334760">
        <w:rPr>
          <w:rFonts w:ascii="微软雅黑" w:eastAsia="微软雅黑" w:hAnsi="微软雅黑" w:hint="eastAsia"/>
          <w:szCs w:val="21"/>
          <w:u w:val="thick" w:color="FF0000"/>
        </w:rPr>
        <w:t>一切领域</w:t>
      </w:r>
      <w:r w:rsidRPr="006B5A83">
        <w:rPr>
          <w:rFonts w:ascii="微软雅黑" w:eastAsia="微软雅黑" w:hAnsi="微软雅黑" w:hint="eastAsia"/>
          <w:szCs w:val="21"/>
        </w:rPr>
        <w:t>。</w:t>
      </w:r>
    </w:p>
    <w:p w14:paraId="3E7E02E9" w14:textId="77777777" w:rsidR="006B5A83" w:rsidRPr="006B5A83" w:rsidRDefault="006B5A83" w:rsidP="007B4D65">
      <w:pPr>
        <w:rPr>
          <w:rFonts w:ascii="微软雅黑" w:eastAsia="微软雅黑" w:hAnsi="微软雅黑"/>
          <w:szCs w:val="21"/>
        </w:rPr>
      </w:pPr>
      <w:r w:rsidRPr="006B5A83">
        <w:rPr>
          <w:rFonts w:ascii="微软雅黑" w:eastAsia="微软雅黑" w:hAnsi="微软雅黑"/>
          <w:szCs w:val="21"/>
        </w:rPr>
        <w:tab/>
      </w:r>
      <w:r w:rsidRPr="006B5A83">
        <w:rPr>
          <w:rFonts w:ascii="微软雅黑" w:eastAsia="微软雅黑" w:hAnsi="微软雅黑" w:hint="eastAsia"/>
          <w:szCs w:val="21"/>
        </w:rPr>
        <w:t>手段是基于</w:t>
      </w:r>
      <w:r w:rsidRPr="00334760">
        <w:rPr>
          <w:rFonts w:ascii="微软雅黑" w:eastAsia="微软雅黑" w:hAnsi="微软雅黑" w:hint="eastAsia"/>
          <w:szCs w:val="21"/>
          <w:u w:val="thick" w:color="FF0000"/>
        </w:rPr>
        <w:t>信息技术的现代化工具</w:t>
      </w:r>
      <w:r>
        <w:rPr>
          <w:rFonts w:ascii="微软雅黑" w:eastAsia="微软雅黑" w:hAnsi="微软雅黑" w:hint="eastAsia"/>
          <w:szCs w:val="21"/>
        </w:rPr>
        <w:t>。</w:t>
      </w:r>
    </w:p>
    <w:p w14:paraId="03427F16" w14:textId="77777777" w:rsidR="006B5A83" w:rsidRPr="006B5A83" w:rsidRDefault="006B5A83" w:rsidP="007B4D65">
      <w:pPr>
        <w:rPr>
          <w:rFonts w:ascii="微软雅黑" w:eastAsia="微软雅黑" w:hAnsi="微软雅黑"/>
          <w:szCs w:val="21"/>
        </w:rPr>
      </w:pPr>
      <w:r w:rsidRPr="006B5A83">
        <w:rPr>
          <w:rFonts w:ascii="微软雅黑" w:eastAsia="微软雅黑" w:hAnsi="微软雅黑"/>
          <w:szCs w:val="21"/>
        </w:rPr>
        <w:tab/>
      </w:r>
      <w:r w:rsidRPr="006B5A83">
        <w:rPr>
          <w:rFonts w:ascii="微软雅黑" w:eastAsia="微软雅黑" w:hAnsi="微软雅黑" w:hint="eastAsia"/>
          <w:szCs w:val="21"/>
        </w:rPr>
        <w:t>剩下的就是往积极的方向去考虑</w:t>
      </w:r>
      <w:r>
        <w:rPr>
          <w:rFonts w:ascii="微软雅黑" w:eastAsia="微软雅黑" w:hAnsi="微软雅黑" w:hint="eastAsia"/>
          <w:szCs w:val="21"/>
        </w:rPr>
        <w:t>。</w:t>
      </w:r>
    </w:p>
    <w:p w14:paraId="29122BB0" w14:textId="77777777" w:rsidR="00C76FC5" w:rsidRDefault="00C76FC5" w:rsidP="007B4D6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</w:p>
    <w:p w14:paraId="3922B75D" w14:textId="77777777" w:rsidR="00C93210" w:rsidRDefault="00C93210" w:rsidP="00C85AE9">
      <w:pPr>
        <w:pStyle w:val="3"/>
        <w:ind w:firstLine="420"/>
      </w:pPr>
      <w:bookmarkStart w:id="5" w:name="_Toc5204960"/>
      <w:r w:rsidRPr="00C76FC5">
        <w:rPr>
          <w:rFonts w:hint="eastAsia"/>
        </w:rPr>
        <w:t>考点</w:t>
      </w:r>
      <w:r>
        <w:t>3</w:t>
      </w:r>
      <w:r w:rsidRPr="00C76FC5">
        <w:rPr>
          <w:rFonts w:hint="eastAsia"/>
        </w:rPr>
        <w:t>：</w:t>
      </w:r>
      <w:r>
        <w:rPr>
          <w:rFonts w:hint="eastAsia"/>
        </w:rPr>
        <w:t>国家信息化体系</w:t>
      </w:r>
      <w:bookmarkEnd w:id="5"/>
    </w:p>
    <w:p w14:paraId="03E12CA7" w14:textId="77777777" w:rsidR="00C93210" w:rsidRDefault="00C93210" w:rsidP="007B4D65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C93210">
        <w:rPr>
          <w:rFonts w:ascii="微软雅黑" w:eastAsia="微软雅黑" w:hAnsi="微软雅黑" w:hint="eastAsia"/>
          <w:b/>
          <w:szCs w:val="21"/>
          <w:shd w:val="pct15" w:color="auto" w:fill="FFFFFF"/>
        </w:rPr>
        <w:t>内容</w:t>
      </w:r>
    </w:p>
    <w:p w14:paraId="707AA92E" w14:textId="77777777" w:rsidR="00C93210" w:rsidRPr="00851EB7" w:rsidRDefault="00C93210" w:rsidP="00C93210">
      <w:pPr>
        <w:spacing w:line="360" w:lineRule="auto"/>
        <w:ind w:firstLineChars="200" w:firstLine="420"/>
        <w:jc w:val="left"/>
        <w:rPr>
          <w:rFonts w:ascii="微软雅黑" w:eastAsia="微软雅黑" w:hAnsi="微软雅黑" w:cs="Calisto MT"/>
          <w:szCs w:val="21"/>
        </w:rPr>
      </w:pPr>
      <w:r w:rsidRPr="00EA4543">
        <w:rPr>
          <w:rFonts w:ascii="微软雅黑" w:eastAsia="微软雅黑" w:hAnsi="微软雅黑" w:cs="Calisto MT"/>
          <w:szCs w:val="21"/>
          <w:highlight w:val="yellow"/>
        </w:rPr>
        <w:lastRenderedPageBreak/>
        <w:t>国家信息化体系包括信息技术应用、信息资源、信息网络、信息技术和产业、信息化人才、信息化政策法规和标准规范6个要素</w:t>
      </w:r>
      <w:r w:rsidRPr="00851EB7">
        <w:rPr>
          <w:rFonts w:ascii="微软雅黑" w:eastAsia="微软雅黑" w:hAnsi="微软雅黑" w:cs="Calisto MT"/>
          <w:szCs w:val="21"/>
        </w:rPr>
        <w:t>，这6个要素按照如图1-3所示的关系构成了一个有机的整体。</w:t>
      </w:r>
    </w:p>
    <w:p w14:paraId="2CB9317D" w14:textId="77777777" w:rsidR="00C93210" w:rsidRPr="00851EB7" w:rsidRDefault="00C93210" w:rsidP="00C93210">
      <w:pPr>
        <w:spacing w:line="360" w:lineRule="auto"/>
        <w:jc w:val="center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noProof/>
          <w:szCs w:val="21"/>
        </w:rPr>
        <w:drawing>
          <wp:inline distT="0" distB="0" distL="0" distR="0" wp14:anchorId="57D91E36" wp14:editId="3F68EBE9">
            <wp:extent cx="3734435" cy="2212975"/>
            <wp:effectExtent l="19050" t="0" r="0" b="0"/>
            <wp:docPr id="1028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734435" cy="2212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C51EA" w14:textId="77777777" w:rsidR="00C93210" w:rsidRPr="00851EB7" w:rsidRDefault="00C93210" w:rsidP="00C93210">
      <w:pPr>
        <w:spacing w:line="360" w:lineRule="auto"/>
        <w:ind w:firstLineChars="202" w:firstLine="424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 xml:space="preserve"> (1)</w:t>
      </w:r>
      <w:r w:rsidRPr="00EA4543">
        <w:rPr>
          <w:rFonts w:ascii="微软雅黑" w:eastAsia="微软雅黑" w:hAnsi="微软雅黑" w:cs="Calisto MT"/>
          <w:szCs w:val="21"/>
          <w:highlight w:val="yellow"/>
        </w:rPr>
        <w:t>信息资源</w:t>
      </w:r>
      <w:r w:rsidRPr="00851EB7">
        <w:rPr>
          <w:rFonts w:ascii="微软雅黑" w:eastAsia="微软雅黑" w:hAnsi="微软雅黑" w:cs="Calisto MT"/>
          <w:szCs w:val="21"/>
        </w:rPr>
        <w:t>。信息资源的开发和利用是国家信息化的核心任务，是国家信息化建设取得实效的关键，也是我国信息化的薄弱环节。信息资源开发和利用的程度是衡量国家信息化水平的一个重要标志。</w:t>
      </w:r>
    </w:p>
    <w:p w14:paraId="08CF5F1E" w14:textId="77777777" w:rsidR="00C93210" w:rsidRPr="00851EB7" w:rsidRDefault="00C93210" w:rsidP="00C93210">
      <w:pPr>
        <w:spacing w:line="360" w:lineRule="auto"/>
        <w:ind w:firstLineChars="202" w:firstLine="424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(2)</w:t>
      </w:r>
      <w:r w:rsidRPr="00EA4543">
        <w:rPr>
          <w:rFonts w:ascii="微软雅黑" w:eastAsia="微软雅黑" w:hAnsi="微软雅黑" w:cs="Calisto MT"/>
          <w:szCs w:val="21"/>
          <w:highlight w:val="yellow"/>
        </w:rPr>
        <w:t>信息网络</w:t>
      </w:r>
      <w:r w:rsidRPr="00851EB7">
        <w:rPr>
          <w:rFonts w:ascii="微软雅黑" w:eastAsia="微软雅黑" w:hAnsi="微软雅黑" w:cs="Calisto MT"/>
          <w:szCs w:val="21"/>
        </w:rPr>
        <w:t>。信息网络是信息资源开发和利用的基础设施，包括电信网、广播电视网和计算机网络。这三种网络有各自的形成过程、服务对象和发展模式，它们的功能有所交叉，又互为补充。信息网络在国家信息化的过程中将逐步实现三网融合，并最终做到三网合一。</w:t>
      </w:r>
    </w:p>
    <w:p w14:paraId="1680C4F6" w14:textId="77777777" w:rsidR="00C93210" w:rsidRPr="00851EB7" w:rsidRDefault="00C93210" w:rsidP="00C93210">
      <w:pPr>
        <w:spacing w:line="360" w:lineRule="auto"/>
        <w:ind w:firstLineChars="202" w:firstLine="424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(3)</w:t>
      </w:r>
      <w:r w:rsidRPr="00EA4543">
        <w:rPr>
          <w:rFonts w:ascii="微软雅黑" w:eastAsia="微软雅黑" w:hAnsi="微软雅黑" w:cs="Calisto MT"/>
          <w:szCs w:val="21"/>
          <w:highlight w:val="yellow"/>
        </w:rPr>
        <w:t>信息技术应用</w:t>
      </w:r>
      <w:r w:rsidRPr="00851EB7">
        <w:rPr>
          <w:rFonts w:ascii="微软雅黑" w:eastAsia="微软雅黑" w:hAnsi="微软雅黑" w:cs="Calisto MT"/>
          <w:szCs w:val="21"/>
        </w:rPr>
        <w:t>。信息技术应用是指把信息技术广泛应用于经济和社会各个领域，它直接反映了效率、效果和效益。</w:t>
      </w:r>
      <w:r w:rsidRPr="00CE1F06">
        <w:rPr>
          <w:rFonts w:ascii="微软雅黑" w:eastAsia="微软雅黑" w:hAnsi="微软雅黑" w:cs="Calisto MT"/>
          <w:szCs w:val="21"/>
          <w:highlight w:val="yellow"/>
        </w:rPr>
        <w:t>信息技术应用是信息化体系六要素中的龙头</w:t>
      </w:r>
      <w:r w:rsidRPr="00851EB7">
        <w:rPr>
          <w:rFonts w:ascii="微软雅黑" w:eastAsia="微软雅黑" w:hAnsi="微软雅黑" w:cs="Calisto MT"/>
          <w:szCs w:val="21"/>
        </w:rPr>
        <w:t>，是国家信息化建设的主阵地，集中体现了国家信息化建设的需求和效益。</w:t>
      </w:r>
    </w:p>
    <w:p w14:paraId="6510DAA5" w14:textId="77777777" w:rsidR="00C93210" w:rsidRPr="00851EB7" w:rsidRDefault="00C93210" w:rsidP="00C93210">
      <w:pPr>
        <w:spacing w:line="360" w:lineRule="auto"/>
        <w:ind w:firstLineChars="202" w:firstLine="424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(4)</w:t>
      </w:r>
      <w:r w:rsidRPr="00EA4543">
        <w:rPr>
          <w:rFonts w:ascii="微软雅黑" w:eastAsia="微软雅黑" w:hAnsi="微软雅黑" w:cs="Calisto MT"/>
          <w:szCs w:val="21"/>
          <w:highlight w:val="yellow"/>
        </w:rPr>
        <w:t>信息技术和产业</w:t>
      </w:r>
      <w:r w:rsidRPr="00851EB7">
        <w:rPr>
          <w:rFonts w:ascii="微软雅黑" w:eastAsia="微软雅黑" w:hAnsi="微软雅黑" w:cs="Calisto MT"/>
          <w:szCs w:val="21"/>
        </w:rPr>
        <w:t>。信息产业是信息化的物质基础，包括微电子、计算机、电信等产品和技术的开发、生产、销售，以及软件、信息系统开发和电子商务等。从根本上来说，国家信息化只有在产品和技术方面拥有雄厚的自主知识产权，才能提高综合国力。</w:t>
      </w:r>
    </w:p>
    <w:p w14:paraId="52A0DE82" w14:textId="77777777" w:rsidR="00C93210" w:rsidRPr="00851EB7" w:rsidRDefault="00C93210" w:rsidP="00C93210">
      <w:pPr>
        <w:spacing w:line="360" w:lineRule="auto"/>
        <w:ind w:firstLineChars="202" w:firstLine="424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lastRenderedPageBreak/>
        <w:t>(5)</w:t>
      </w:r>
      <w:r w:rsidRPr="00EA4543">
        <w:rPr>
          <w:rFonts w:ascii="微软雅黑" w:eastAsia="微软雅黑" w:hAnsi="微软雅黑" w:cs="Calisto MT"/>
          <w:szCs w:val="21"/>
          <w:highlight w:val="yellow"/>
        </w:rPr>
        <w:t>信息化人才</w:t>
      </w:r>
      <w:r w:rsidRPr="00851EB7">
        <w:rPr>
          <w:rFonts w:ascii="微软雅黑" w:eastAsia="微软雅黑" w:hAnsi="微软雅黑" w:cs="Calisto MT"/>
          <w:szCs w:val="21"/>
        </w:rPr>
        <w:t>。人才是信息化的成功之本，而合理的人才结构更是信息化人才的核心和关键。</w:t>
      </w:r>
      <w:r w:rsidRPr="00CE1F06">
        <w:rPr>
          <w:rFonts w:ascii="微软雅黑" w:eastAsia="微软雅黑" w:hAnsi="微软雅黑" w:cs="Calisto MT"/>
          <w:szCs w:val="21"/>
          <w:highlight w:val="yellow"/>
        </w:rPr>
        <w:t>合理的信息化人才结构要求不仅要有各个层次的信息化技术人才</w:t>
      </w:r>
      <w:r w:rsidRPr="00851EB7">
        <w:rPr>
          <w:rFonts w:ascii="微软雅黑" w:eastAsia="微软雅黑" w:hAnsi="微软雅黑" w:cs="Calisto MT"/>
          <w:szCs w:val="21"/>
        </w:rPr>
        <w:t>，还要有精干的信息化管理人才、营销人才，法律、法规和情报人才。</w:t>
      </w:r>
    </w:p>
    <w:p w14:paraId="0084F0A8" w14:textId="77777777" w:rsidR="00C93210" w:rsidRDefault="00C93210" w:rsidP="00C93210">
      <w:pPr>
        <w:spacing w:line="360" w:lineRule="auto"/>
        <w:ind w:firstLineChars="202" w:firstLine="424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(6)</w:t>
      </w:r>
      <w:r w:rsidRPr="00EA4543">
        <w:rPr>
          <w:rFonts w:ascii="微软雅黑" w:eastAsia="微软雅黑" w:hAnsi="微软雅黑" w:cs="Calisto MT"/>
          <w:szCs w:val="21"/>
          <w:highlight w:val="yellow"/>
        </w:rPr>
        <w:t>信息化政策法规和标准规范</w:t>
      </w:r>
      <w:r w:rsidRPr="00851EB7">
        <w:rPr>
          <w:rFonts w:ascii="微软雅黑" w:eastAsia="微软雅黑" w:hAnsi="微软雅黑" w:cs="Calisto MT"/>
          <w:szCs w:val="21"/>
        </w:rPr>
        <w:t>。信息化政策和法规、标准、规范用于规范和协调信息化体系各要素之间的关系，是国家信息化快速、有序、健康和持续发展的保障。</w:t>
      </w:r>
    </w:p>
    <w:p w14:paraId="0710FED4" w14:textId="77777777" w:rsidR="00C93210" w:rsidRPr="00C93210" w:rsidRDefault="00C93210" w:rsidP="00C93210">
      <w:pPr>
        <w:spacing w:line="360" w:lineRule="auto"/>
        <w:ind w:firstLineChars="202" w:firstLine="424"/>
        <w:jc w:val="left"/>
        <w:rPr>
          <w:rFonts w:ascii="微软雅黑" w:eastAsia="微软雅黑" w:hAnsi="微软雅黑" w:cs="Calisto MT"/>
          <w:b/>
          <w:szCs w:val="21"/>
          <w:shd w:val="pct15" w:color="auto" w:fill="FFFFFF"/>
        </w:rPr>
      </w:pPr>
      <w:r w:rsidRPr="00C93210">
        <w:rPr>
          <w:rFonts w:ascii="微软雅黑" w:eastAsia="微软雅黑" w:hAnsi="微软雅黑" w:cs="Calisto MT" w:hint="eastAsia"/>
          <w:b/>
          <w:szCs w:val="21"/>
          <w:shd w:val="pct15" w:color="auto" w:fill="FFFFFF"/>
        </w:rPr>
        <w:t>记忆点</w:t>
      </w:r>
    </w:p>
    <w:p w14:paraId="320CBB6C" w14:textId="77777777" w:rsidR="00C93210" w:rsidRDefault="00C93210" w:rsidP="00C93210">
      <w:pPr>
        <w:spacing w:line="360" w:lineRule="auto"/>
        <w:ind w:firstLineChars="202" w:firstLine="424"/>
        <w:jc w:val="left"/>
        <w:rPr>
          <w:rFonts w:ascii="微软雅黑" w:eastAsia="微软雅黑" w:hAnsi="微软雅黑" w:cs="Calisto MT"/>
          <w:szCs w:val="21"/>
        </w:rPr>
      </w:pPr>
      <w:r>
        <w:rPr>
          <w:rFonts w:ascii="微软雅黑" w:eastAsia="微软雅黑" w:hAnsi="微软雅黑" w:cs="Calisto MT" w:hint="eastAsia"/>
          <w:szCs w:val="21"/>
        </w:rPr>
        <w:t>国家信息化体系包含6个要素，分别是</w:t>
      </w:r>
      <w:r w:rsidR="00CE1F06">
        <w:rPr>
          <w:rFonts w:ascii="微软雅黑" w:eastAsia="微软雅黑" w:hAnsi="微软雅黑" w:cs="Calisto MT" w:hint="eastAsia"/>
          <w:szCs w:val="21"/>
        </w:rPr>
        <w:t>信息资源，信息网络，信息技术应用，信息技术与产业，信息化人才，信息化政策法规。记图。</w:t>
      </w:r>
    </w:p>
    <w:p w14:paraId="2D7EEA40" w14:textId="77777777" w:rsidR="00C93210" w:rsidRPr="00C93210" w:rsidRDefault="00C93210" w:rsidP="007B4D65">
      <w:pPr>
        <w:rPr>
          <w:rFonts w:ascii="微软雅黑" w:eastAsia="微软雅黑" w:hAnsi="微软雅黑"/>
          <w:b/>
          <w:szCs w:val="21"/>
          <w:shd w:val="pct15" w:color="auto" w:fill="FFFFFF"/>
        </w:rPr>
      </w:pPr>
      <w:r>
        <w:rPr>
          <w:rFonts w:ascii="微软雅黑" w:eastAsia="微软雅黑" w:hAnsi="微软雅黑"/>
          <w:b/>
          <w:szCs w:val="21"/>
        </w:rPr>
        <w:tab/>
      </w:r>
      <w:r w:rsidR="00CE1F06">
        <w:rPr>
          <w:rFonts w:ascii="微软雅黑" w:eastAsia="微软雅黑" w:hAnsi="微软雅黑" w:hint="eastAsia"/>
          <w:b/>
          <w:szCs w:val="21"/>
          <w:shd w:val="pct15" w:color="auto" w:fill="FFFFFF"/>
        </w:rPr>
        <w:t>出题</w:t>
      </w:r>
      <w:r w:rsidRPr="00C93210">
        <w:rPr>
          <w:rFonts w:ascii="微软雅黑" w:eastAsia="微软雅黑" w:hAnsi="微软雅黑" w:hint="eastAsia"/>
          <w:b/>
          <w:szCs w:val="21"/>
          <w:shd w:val="pct15" w:color="auto" w:fill="FFFFFF"/>
        </w:rPr>
        <w:t>点</w:t>
      </w:r>
    </w:p>
    <w:p w14:paraId="78ED6A6F" w14:textId="77777777" w:rsidR="00C93210" w:rsidRDefault="00C93210" w:rsidP="007B4D65">
      <w:pPr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/>
          <w:b/>
          <w:szCs w:val="21"/>
        </w:rPr>
        <w:tab/>
      </w:r>
      <w:r w:rsidRPr="00C93210">
        <w:rPr>
          <w:rFonts w:ascii="微软雅黑" w:eastAsia="微软雅黑" w:hAnsi="微软雅黑" w:hint="eastAsia"/>
          <w:szCs w:val="21"/>
        </w:rPr>
        <w:t>可能会出“</w:t>
      </w:r>
      <w:r w:rsidRPr="00C93210">
        <w:rPr>
          <w:rFonts w:ascii="微软雅黑" w:eastAsia="微软雅黑" w:hAnsi="微软雅黑" w:hint="eastAsia"/>
          <w:color w:val="FF0000"/>
          <w:szCs w:val="21"/>
        </w:rPr>
        <w:t>关于国家信息化体系中描述不正确的是（）</w:t>
      </w:r>
      <w:r w:rsidRPr="00C93210">
        <w:rPr>
          <w:rFonts w:ascii="微软雅黑" w:eastAsia="微软雅黑" w:hAnsi="微软雅黑" w:hint="eastAsia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或者</w:t>
      </w:r>
      <w:r w:rsidRPr="00C93210">
        <w:rPr>
          <w:rFonts w:ascii="微软雅黑" w:eastAsia="微软雅黑" w:hAnsi="微软雅黑" w:hint="eastAsia"/>
          <w:color w:val="FF0000"/>
          <w:szCs w:val="21"/>
        </w:rPr>
        <w:t>基于6个要素中的某一个要素进行填空</w:t>
      </w:r>
      <w:r w:rsidR="00CE1F06">
        <w:rPr>
          <w:rFonts w:ascii="微软雅黑" w:eastAsia="微软雅黑" w:hAnsi="微软雅黑" w:hint="eastAsia"/>
          <w:color w:val="FF0000"/>
          <w:szCs w:val="21"/>
        </w:rPr>
        <w:t>。</w:t>
      </w:r>
    </w:p>
    <w:p w14:paraId="471909F7" w14:textId="77777777" w:rsidR="00CE1F06" w:rsidRDefault="00CE1F06" w:rsidP="00CE1F06">
      <w:pPr>
        <w:spacing w:line="360" w:lineRule="auto"/>
        <w:ind w:firstLineChars="202" w:firstLine="424"/>
        <w:jc w:val="left"/>
        <w:rPr>
          <w:rFonts w:ascii="微软雅黑" w:eastAsia="微软雅黑" w:hAnsi="微软雅黑" w:cs="Calisto MT"/>
          <w:szCs w:val="21"/>
        </w:rPr>
      </w:pPr>
      <w:r>
        <w:rPr>
          <w:rFonts w:ascii="微软雅黑" w:eastAsia="微软雅黑" w:hAnsi="微软雅黑" w:cs="Calisto MT" w:hint="eastAsia"/>
          <w:szCs w:val="21"/>
        </w:rPr>
        <w:t>国家信息化体系包含6个要素，分别是。</w:t>
      </w:r>
    </w:p>
    <w:p w14:paraId="26A01EAD" w14:textId="77777777" w:rsidR="00CE1F06" w:rsidRDefault="00CE1F06" w:rsidP="00CE1F06">
      <w:pPr>
        <w:spacing w:line="360" w:lineRule="auto"/>
        <w:ind w:firstLineChars="202" w:firstLine="424"/>
        <w:jc w:val="left"/>
        <w:rPr>
          <w:rFonts w:ascii="微软雅黑" w:eastAsia="微软雅黑" w:hAnsi="微软雅黑" w:cs="Calisto MT"/>
          <w:szCs w:val="21"/>
        </w:rPr>
      </w:pPr>
      <w:r>
        <w:rPr>
          <w:rFonts w:ascii="微软雅黑" w:eastAsia="微软雅黑" w:hAnsi="微软雅黑" w:cs="Calisto MT" w:hint="eastAsia"/>
          <w:szCs w:val="21"/>
        </w:rPr>
        <w:t>信息资源：是衡量国家信息化水平的重要标志。</w:t>
      </w:r>
    </w:p>
    <w:p w14:paraId="67C5936F" w14:textId="77777777" w:rsidR="00CE1F06" w:rsidRDefault="00CE1F06" w:rsidP="00CE1F06">
      <w:pPr>
        <w:spacing w:line="360" w:lineRule="auto"/>
        <w:ind w:firstLineChars="202" w:firstLine="424"/>
        <w:jc w:val="left"/>
        <w:rPr>
          <w:rFonts w:ascii="微软雅黑" w:eastAsia="微软雅黑" w:hAnsi="微软雅黑" w:cs="Calisto MT"/>
          <w:szCs w:val="21"/>
        </w:rPr>
      </w:pPr>
      <w:r>
        <w:rPr>
          <w:rFonts w:ascii="微软雅黑" w:eastAsia="微软雅黑" w:hAnsi="微软雅黑" w:cs="Calisto MT" w:hint="eastAsia"/>
          <w:szCs w:val="21"/>
        </w:rPr>
        <w:t>信息网络：是信息化的基础设施，三网合一：电信网、广播电视网、互联网。</w:t>
      </w:r>
    </w:p>
    <w:p w14:paraId="21B5F932" w14:textId="77777777" w:rsidR="00CE1F06" w:rsidRDefault="00CE1F06" w:rsidP="00CE1F06">
      <w:pPr>
        <w:spacing w:line="360" w:lineRule="auto"/>
        <w:ind w:firstLineChars="202" w:firstLine="424"/>
        <w:jc w:val="left"/>
        <w:rPr>
          <w:rFonts w:ascii="微软雅黑" w:eastAsia="微软雅黑" w:hAnsi="微软雅黑" w:cs="Calisto MT"/>
          <w:szCs w:val="21"/>
        </w:rPr>
      </w:pPr>
      <w:r>
        <w:rPr>
          <w:rFonts w:ascii="微软雅黑" w:eastAsia="微软雅黑" w:hAnsi="微软雅黑" w:cs="Calisto MT" w:hint="eastAsia"/>
          <w:szCs w:val="21"/>
        </w:rPr>
        <w:t>信息技术应用：应用，是6要素的主体。</w:t>
      </w:r>
    </w:p>
    <w:p w14:paraId="5D25ADE8" w14:textId="77777777" w:rsidR="00CE1F06" w:rsidRDefault="00CE1F06" w:rsidP="00CE1F06">
      <w:pPr>
        <w:spacing w:line="360" w:lineRule="auto"/>
        <w:ind w:firstLineChars="202" w:firstLine="424"/>
        <w:jc w:val="left"/>
        <w:rPr>
          <w:rFonts w:ascii="微软雅黑" w:eastAsia="微软雅黑" w:hAnsi="微软雅黑" w:cs="Calisto MT"/>
          <w:szCs w:val="21"/>
        </w:rPr>
      </w:pPr>
      <w:r>
        <w:rPr>
          <w:rFonts w:ascii="微软雅黑" w:eastAsia="微软雅黑" w:hAnsi="微软雅黑" w:cs="Calisto MT" w:hint="eastAsia"/>
          <w:szCs w:val="21"/>
        </w:rPr>
        <w:t>信息技术产业：是信息化的物质基础，两方面：产品和技术，拥有更多的知识产权，才能提高综合国力。</w:t>
      </w:r>
    </w:p>
    <w:p w14:paraId="098D86B6" w14:textId="77777777" w:rsidR="00CE1F06" w:rsidRPr="00851EB7" w:rsidRDefault="00CE1F06" w:rsidP="00CE1F06">
      <w:pPr>
        <w:spacing w:line="360" w:lineRule="auto"/>
        <w:ind w:firstLineChars="202" w:firstLine="424"/>
        <w:jc w:val="left"/>
        <w:rPr>
          <w:rFonts w:ascii="微软雅黑" w:eastAsia="微软雅黑" w:hAnsi="微软雅黑" w:cs="Calisto MT"/>
          <w:szCs w:val="21"/>
        </w:rPr>
      </w:pPr>
      <w:r>
        <w:rPr>
          <w:rFonts w:ascii="微软雅黑" w:eastAsia="微软雅黑" w:hAnsi="微软雅黑" w:cs="Calisto MT" w:hint="eastAsia"/>
          <w:szCs w:val="21"/>
        </w:rPr>
        <w:t>信息化人才：</w:t>
      </w:r>
      <w:r w:rsidRPr="00334760">
        <w:rPr>
          <w:rFonts w:ascii="微软雅黑" w:eastAsia="微软雅黑" w:hAnsi="微软雅黑" w:cs="Calisto MT" w:hint="eastAsia"/>
          <w:szCs w:val="21"/>
          <w:u w:val="thick" w:color="FF0000"/>
        </w:rPr>
        <w:t>不单单需要信息化技术人才</w:t>
      </w:r>
      <w:r>
        <w:rPr>
          <w:rFonts w:ascii="微软雅黑" w:eastAsia="微软雅黑" w:hAnsi="微软雅黑" w:cs="Calisto MT" w:hint="eastAsia"/>
          <w:szCs w:val="21"/>
        </w:rPr>
        <w:t>，还需要管理人才，法律人才等。</w:t>
      </w:r>
    </w:p>
    <w:p w14:paraId="15759709" w14:textId="77777777" w:rsidR="00CE1F06" w:rsidRDefault="00CE1F06" w:rsidP="007B4D65">
      <w:pPr>
        <w:rPr>
          <w:rFonts w:ascii="微软雅黑" w:eastAsia="微软雅黑" w:hAnsi="微软雅黑"/>
          <w:color w:val="FF0000"/>
          <w:szCs w:val="21"/>
        </w:rPr>
      </w:pPr>
    </w:p>
    <w:p w14:paraId="5B300078" w14:textId="77777777" w:rsidR="00862EE5" w:rsidRDefault="00862EE5" w:rsidP="00C85AE9">
      <w:pPr>
        <w:pStyle w:val="2"/>
      </w:pPr>
      <w:bookmarkStart w:id="6" w:name="_Toc5204961"/>
      <w:r w:rsidRPr="007B4D65">
        <w:rPr>
          <w:rFonts w:hint="eastAsia"/>
        </w:rPr>
        <w:lastRenderedPageBreak/>
        <w:t>1</w:t>
      </w:r>
      <w:r w:rsidRPr="007B4D65">
        <w:t>.1.</w:t>
      </w:r>
      <w:r>
        <w:t>4</w:t>
      </w:r>
      <w:r w:rsidRPr="007B4D65">
        <w:t xml:space="preserve"> </w:t>
      </w:r>
      <w:r w:rsidRPr="007B4D65">
        <w:rPr>
          <w:rFonts w:hint="eastAsia"/>
        </w:rPr>
        <w:t>信息</w:t>
      </w:r>
      <w:r>
        <w:rPr>
          <w:rFonts w:hint="eastAsia"/>
        </w:rPr>
        <w:t>系统生命周期</w:t>
      </w:r>
      <w:bookmarkEnd w:id="6"/>
    </w:p>
    <w:p w14:paraId="5B8EF161" w14:textId="77777777" w:rsidR="00862EE5" w:rsidRDefault="00862EE5" w:rsidP="00C85AE9">
      <w:pPr>
        <w:pStyle w:val="3"/>
      </w:pPr>
      <w:r>
        <w:rPr>
          <w:sz w:val="24"/>
          <w:szCs w:val="24"/>
        </w:rPr>
        <w:tab/>
      </w:r>
      <w:bookmarkStart w:id="7" w:name="_Toc5204962"/>
      <w:r w:rsidR="005D1282" w:rsidRPr="005D1282">
        <w:rPr>
          <w:rFonts w:hint="eastAsia"/>
        </w:rPr>
        <w:t>考点1</w:t>
      </w:r>
      <w:r w:rsidR="00BD6D6F">
        <w:rPr>
          <w:rFonts w:hint="eastAsia"/>
        </w:rPr>
        <w:t>：信息系统生命周期</w:t>
      </w:r>
      <w:r w:rsidR="003033C9">
        <w:rPr>
          <w:rFonts w:hint="eastAsia"/>
        </w:rPr>
        <w:t>（重点）</w:t>
      </w:r>
      <w:bookmarkEnd w:id="7"/>
    </w:p>
    <w:p w14:paraId="15CF04C3" w14:textId="77777777" w:rsidR="00BD6D6F" w:rsidRDefault="00BD6D6F" w:rsidP="00862EE5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ab/>
      </w:r>
      <w:r w:rsidRPr="00BD6D6F">
        <w:rPr>
          <w:rFonts w:ascii="微软雅黑" w:eastAsia="微软雅黑" w:hAnsi="微软雅黑" w:hint="eastAsia"/>
          <w:b/>
          <w:szCs w:val="21"/>
          <w:shd w:val="pct15" w:color="auto" w:fill="FFFFFF"/>
        </w:rPr>
        <w:t>内容</w:t>
      </w:r>
    </w:p>
    <w:p w14:paraId="41F65D3E" w14:textId="77777777" w:rsidR="00BD6D6F" w:rsidRPr="00851EB7" w:rsidRDefault="00BD6D6F" w:rsidP="00BD6D6F">
      <w:pPr>
        <w:spacing w:line="360" w:lineRule="auto"/>
        <w:ind w:firstLineChars="202" w:firstLine="424"/>
        <w:jc w:val="left"/>
        <w:rPr>
          <w:rFonts w:ascii="微软雅黑" w:eastAsia="微软雅黑" w:hAnsi="微软雅黑" w:cs="Calisto MT"/>
          <w:szCs w:val="21"/>
        </w:rPr>
      </w:pPr>
      <w:r>
        <w:rPr>
          <w:rFonts w:ascii="微软雅黑" w:eastAsia="微软雅黑" w:hAnsi="微软雅黑"/>
          <w:b/>
          <w:szCs w:val="21"/>
        </w:rPr>
        <w:tab/>
      </w:r>
      <w:r w:rsidRPr="00AF367E">
        <w:rPr>
          <w:rFonts w:ascii="微软雅黑" w:eastAsia="微软雅黑" w:hAnsi="微软雅黑" w:cs="Calisto MT"/>
          <w:szCs w:val="21"/>
          <w:highlight w:val="yellow"/>
        </w:rPr>
        <w:t>信息系统的生命周期可以简化为系统规划（可行性分析与项目开发计划）、系统分析（需求分析）、系统设计（概要设计、详细设计）、系统实施（编码、测试）、运行维护等阶段。</w:t>
      </w:r>
    </w:p>
    <w:p w14:paraId="2363FA67" w14:textId="77777777" w:rsidR="00BD6D6F" w:rsidRPr="00851EB7" w:rsidRDefault="00BD6D6F" w:rsidP="00BD6D6F">
      <w:pPr>
        <w:spacing w:line="360" w:lineRule="auto"/>
        <w:ind w:firstLineChars="202" w:firstLine="424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另外，为了便于论述针对信息系统的项目管理，信息系统的生命周期还可以</w:t>
      </w:r>
      <w:r w:rsidRPr="00AF367E">
        <w:rPr>
          <w:rFonts w:ascii="微软雅黑" w:eastAsia="微软雅黑" w:hAnsi="微软雅黑" w:cs="Calisto MT"/>
          <w:szCs w:val="21"/>
          <w:highlight w:val="yellow"/>
        </w:rPr>
        <w:t>简化为立项（系统规划）、开发（系统分析、系绕设计、系统实施）、运维及消亡四个阶段</w:t>
      </w:r>
      <w:r w:rsidRPr="00851EB7">
        <w:rPr>
          <w:rFonts w:ascii="微软雅黑" w:eastAsia="微软雅黑" w:hAnsi="微软雅黑" w:cs="Calisto MT"/>
          <w:szCs w:val="21"/>
        </w:rPr>
        <w:t>，在</w:t>
      </w:r>
      <w:r w:rsidRPr="00334760">
        <w:rPr>
          <w:rFonts w:ascii="微软雅黑" w:eastAsia="微软雅黑" w:hAnsi="微软雅黑" w:cs="Calisto MT"/>
          <w:szCs w:val="21"/>
          <w:u w:val="thick" w:color="FF0000"/>
        </w:rPr>
        <w:t>开发阶段不仅包括系统分析、系统设计、系统实施，还包括系统验收</w:t>
      </w:r>
      <w:r w:rsidRPr="00851EB7">
        <w:rPr>
          <w:rFonts w:ascii="微软雅黑" w:eastAsia="微软雅黑" w:hAnsi="微软雅黑" w:cs="Calisto MT"/>
          <w:szCs w:val="21"/>
        </w:rPr>
        <w:t>等工作。如果从</w:t>
      </w:r>
      <w:r w:rsidRPr="008D5AB8">
        <w:rPr>
          <w:rFonts w:ascii="微软雅黑" w:eastAsia="微软雅黑" w:hAnsi="微软雅黑" w:cs="Calisto MT"/>
          <w:szCs w:val="21"/>
          <w:highlight w:val="yellow"/>
        </w:rPr>
        <w:t>项目管理的角度来看，项目的生命周期又划分为启动、计划、执行和收尾4个典型的阶段</w:t>
      </w:r>
      <w:r w:rsidRPr="00851EB7">
        <w:rPr>
          <w:rFonts w:ascii="微软雅黑" w:eastAsia="微软雅黑" w:hAnsi="微软雅黑" w:cs="Calisto MT"/>
          <w:szCs w:val="21"/>
        </w:rPr>
        <w:t>。</w:t>
      </w:r>
    </w:p>
    <w:p w14:paraId="4D8A03F4" w14:textId="77777777" w:rsidR="00BD6D6F" w:rsidRPr="00851EB7" w:rsidRDefault="00BD6D6F" w:rsidP="00BD6D6F">
      <w:pPr>
        <w:spacing w:line="360" w:lineRule="auto"/>
        <w:ind w:firstLineChars="200" w:firstLine="420"/>
        <w:jc w:val="left"/>
        <w:rPr>
          <w:rFonts w:ascii="微软雅黑" w:eastAsia="微软雅黑" w:hAnsi="微软雅黑" w:cs="Calisto MT"/>
          <w:szCs w:val="21"/>
        </w:rPr>
      </w:pPr>
      <w:r w:rsidRPr="00321E91">
        <w:rPr>
          <w:rFonts w:ascii="微软雅黑" w:eastAsia="微软雅黑" w:hAnsi="微软雅黑" w:cs="Calisto MT"/>
          <w:szCs w:val="21"/>
          <w:highlight w:val="yellow"/>
        </w:rPr>
        <w:t>1．系统规划阶段。</w:t>
      </w:r>
    </w:p>
    <w:p w14:paraId="42C68CDE" w14:textId="77777777" w:rsidR="00BD6D6F" w:rsidRPr="00851EB7" w:rsidRDefault="00BD6D6F" w:rsidP="00BD6D6F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系统规划阶段的任务是对组织的环境、目标及现行系统的状况进行</w:t>
      </w:r>
      <w:r w:rsidRPr="00321E91">
        <w:rPr>
          <w:rFonts w:ascii="微软雅黑" w:eastAsia="微软雅黑" w:hAnsi="微软雅黑" w:cs="Calisto MT"/>
          <w:szCs w:val="21"/>
          <w:highlight w:val="yellow"/>
        </w:rPr>
        <w:t>初步调查</w:t>
      </w:r>
      <w:r w:rsidRPr="00851EB7">
        <w:rPr>
          <w:rFonts w:ascii="微软雅黑" w:eastAsia="微软雅黑" w:hAnsi="微软雅黑" w:cs="Calisto MT"/>
          <w:szCs w:val="21"/>
        </w:rPr>
        <w:t>；根据组织目标和发展战略，确定信息系统的发展战略，对建设新系统的需求做出分析和预测，同时考虑建设新系统所受的各种约束，研究建设新系统的必要性和可能性。根据需要与可能，给出</w:t>
      </w:r>
      <w:r w:rsidRPr="00321E91">
        <w:rPr>
          <w:rFonts w:ascii="微软雅黑" w:eastAsia="微软雅黑" w:hAnsi="微软雅黑" w:cs="Calisto MT"/>
          <w:szCs w:val="21"/>
          <w:highlight w:val="yellow"/>
        </w:rPr>
        <w:t>拟建系统的备选方案</w:t>
      </w:r>
      <w:r w:rsidRPr="00851EB7">
        <w:rPr>
          <w:rFonts w:ascii="微软雅黑" w:eastAsia="微软雅黑" w:hAnsi="微软雅黑" w:cs="Calisto MT"/>
          <w:szCs w:val="21"/>
        </w:rPr>
        <w:t>。对这些方案</w:t>
      </w:r>
      <w:r w:rsidRPr="00321E91">
        <w:rPr>
          <w:rFonts w:ascii="微软雅黑" w:eastAsia="微软雅黑" w:hAnsi="微软雅黑" w:cs="Calisto MT"/>
          <w:szCs w:val="21"/>
          <w:highlight w:val="yellow"/>
        </w:rPr>
        <w:t>进行可行性研究，写出可行性研究报告</w:t>
      </w:r>
      <w:r w:rsidRPr="00851EB7">
        <w:rPr>
          <w:rFonts w:ascii="微软雅黑" w:eastAsia="微软雅黑" w:hAnsi="微软雅黑" w:cs="Calisto MT"/>
          <w:szCs w:val="21"/>
        </w:rPr>
        <w:t>。可行性研究报告审议通过后，将新系统建设方案及实施计划</w:t>
      </w:r>
      <w:r w:rsidRPr="00321E91">
        <w:rPr>
          <w:rFonts w:ascii="微软雅黑" w:eastAsia="微软雅黑" w:hAnsi="微软雅黑" w:cs="Calisto MT"/>
          <w:szCs w:val="21"/>
          <w:highlight w:val="yellow"/>
        </w:rPr>
        <w:t>编写成系统设计任务书</w:t>
      </w:r>
      <w:r w:rsidRPr="00851EB7">
        <w:rPr>
          <w:rFonts w:ascii="微软雅黑" w:eastAsia="微软雅黑" w:hAnsi="微软雅黑" w:cs="Calisto MT"/>
          <w:szCs w:val="21"/>
        </w:rPr>
        <w:t>。</w:t>
      </w:r>
    </w:p>
    <w:p w14:paraId="561709B2" w14:textId="77777777" w:rsidR="00BD6D6F" w:rsidRPr="00851EB7" w:rsidRDefault="00BD6D6F" w:rsidP="00BD6D6F">
      <w:pPr>
        <w:spacing w:line="360" w:lineRule="auto"/>
        <w:ind w:firstLineChars="200" w:firstLine="42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2.系统分析阶段</w:t>
      </w:r>
    </w:p>
    <w:p w14:paraId="4CDBE4D4" w14:textId="77777777" w:rsidR="00BD6D6F" w:rsidRPr="00851EB7" w:rsidRDefault="00BD6D6F" w:rsidP="00BD6D6F">
      <w:pPr>
        <w:spacing w:line="360" w:lineRule="auto"/>
        <w:ind w:firstLineChars="200" w:firstLine="420"/>
        <w:jc w:val="left"/>
        <w:rPr>
          <w:rFonts w:ascii="微软雅黑" w:eastAsia="微软雅黑" w:hAnsi="微软雅黑" w:cs="Calisto MT"/>
          <w:szCs w:val="21"/>
        </w:rPr>
      </w:pPr>
      <w:r w:rsidRPr="00321E91">
        <w:rPr>
          <w:rFonts w:ascii="微软雅黑" w:eastAsia="微软雅黑" w:hAnsi="微软雅黑" w:cs="Calisto MT"/>
          <w:szCs w:val="21"/>
          <w:highlight w:val="yellow"/>
        </w:rPr>
        <w:t>系统分析阶段的任务是根据系统设计任务书所确定的范围</w:t>
      </w:r>
      <w:r w:rsidRPr="00851EB7">
        <w:rPr>
          <w:rFonts w:ascii="微软雅黑" w:eastAsia="微软雅黑" w:hAnsi="微软雅黑" w:cs="Calisto MT"/>
          <w:szCs w:val="21"/>
        </w:rPr>
        <w:t>，对现行系统进行详细调查，描述现行系统的业务流程，指出现行系统的局限性和不足之处，确定新系统的基本目标和逻辑功能要求，即提出新系统的逻辑模型。</w:t>
      </w:r>
    </w:p>
    <w:p w14:paraId="2AE679D3" w14:textId="77777777" w:rsidR="00BD6D6F" w:rsidRPr="00851EB7" w:rsidRDefault="00BD6D6F" w:rsidP="00BD6D6F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321E91">
        <w:rPr>
          <w:rFonts w:ascii="微软雅黑" w:eastAsia="微软雅黑" w:hAnsi="微软雅黑" w:cs="Calisto MT"/>
          <w:szCs w:val="21"/>
          <w:highlight w:val="yellow"/>
        </w:rPr>
        <w:t>系统分析阶段又称为逻辑设计阶段</w:t>
      </w:r>
      <w:r w:rsidRPr="00851EB7">
        <w:rPr>
          <w:rFonts w:ascii="微软雅黑" w:eastAsia="微软雅黑" w:hAnsi="微软雅黑" w:cs="Calisto MT"/>
          <w:szCs w:val="21"/>
        </w:rPr>
        <w:t>。这个阶段是整个系统建设的关键阶段，也是信息</w:t>
      </w:r>
      <w:r w:rsidRPr="00851EB7">
        <w:rPr>
          <w:rFonts w:ascii="微软雅黑" w:eastAsia="微软雅黑" w:hAnsi="微软雅黑" w:cs="Calisto MT"/>
          <w:szCs w:val="21"/>
        </w:rPr>
        <w:lastRenderedPageBreak/>
        <w:t>系统建设与一般工程项目的重要区别所在。</w:t>
      </w:r>
      <w:r w:rsidRPr="00321E91">
        <w:rPr>
          <w:rFonts w:ascii="微软雅黑" w:eastAsia="微软雅黑" w:hAnsi="微软雅黑" w:cs="Calisto MT"/>
          <w:szCs w:val="21"/>
          <w:highlight w:val="yellow"/>
        </w:rPr>
        <w:t>系统分析阶段的工作成果体现在系统说明书中，这是系统建设的必备文件。</w:t>
      </w:r>
      <w:r w:rsidRPr="00851EB7">
        <w:rPr>
          <w:rFonts w:ascii="微软雅黑" w:eastAsia="微软雅黑" w:hAnsi="微软雅黑" w:cs="Calisto MT"/>
          <w:szCs w:val="21"/>
        </w:rPr>
        <w:t>它</w:t>
      </w:r>
      <w:proofErr w:type="gramStart"/>
      <w:r w:rsidRPr="00851EB7">
        <w:rPr>
          <w:rFonts w:ascii="微软雅黑" w:eastAsia="微软雅黑" w:hAnsi="微软雅黑" w:cs="Calisto MT"/>
          <w:szCs w:val="21"/>
        </w:rPr>
        <w:t>既是给</w:t>
      </w:r>
      <w:proofErr w:type="gramEnd"/>
      <w:r w:rsidRPr="00851EB7">
        <w:rPr>
          <w:rFonts w:ascii="微软雅黑" w:eastAsia="微软雅黑" w:hAnsi="微软雅黑" w:cs="Calisto MT"/>
          <w:szCs w:val="21"/>
        </w:rPr>
        <w:t>用户看的，也是下一个阶段的工作依据。因此，系统说明书既要通俗，又要准确。用户通过系统说明书可以了解未来系统的功能，判断是不是所要求的系统。</w:t>
      </w:r>
      <w:r w:rsidRPr="00321E91">
        <w:rPr>
          <w:rFonts w:ascii="微软雅黑" w:eastAsia="微软雅黑" w:hAnsi="微软雅黑" w:cs="Calisto MT"/>
          <w:szCs w:val="21"/>
          <w:highlight w:val="yellow"/>
        </w:rPr>
        <w:t>系统说明书一旦讨论通过，就是系统设计的依据，也是将来验收系统的依据。</w:t>
      </w:r>
    </w:p>
    <w:p w14:paraId="66DC6133" w14:textId="77777777" w:rsidR="00BD6D6F" w:rsidRPr="00851EB7" w:rsidRDefault="00BD6D6F" w:rsidP="00BD6D6F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3.系统设计阶段</w:t>
      </w:r>
    </w:p>
    <w:p w14:paraId="2F89E1A8" w14:textId="77777777" w:rsidR="00BD6D6F" w:rsidRPr="00851EB7" w:rsidRDefault="00BD6D6F" w:rsidP="00BD6D6F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简单地说，系统分析阶段的任务是回答系统“做什么”的问题，而系统设计阶段要回答的问题是“怎么做”。该阶段的任务是根据系统说明书中规定的功能要求，考虑实际条件，具体设计实现逻辑模型的技术方案，也就是设计新系统的物理模型。</w:t>
      </w:r>
      <w:r w:rsidRPr="00321E91">
        <w:rPr>
          <w:rFonts w:ascii="微软雅黑" w:eastAsia="微软雅黑" w:hAnsi="微软雅黑" w:cs="Calisto MT"/>
          <w:szCs w:val="21"/>
          <w:highlight w:val="yellow"/>
        </w:rPr>
        <w:t>这个阶段又称为物理设计阶段，可分为总体设计（概要设计）和详细设计</w:t>
      </w:r>
      <w:r w:rsidRPr="00851EB7">
        <w:rPr>
          <w:rFonts w:ascii="微软雅黑" w:eastAsia="微软雅黑" w:hAnsi="微软雅黑" w:cs="Calisto MT"/>
          <w:szCs w:val="21"/>
        </w:rPr>
        <w:t>两个子阶段。</w:t>
      </w:r>
      <w:r w:rsidRPr="00321E91">
        <w:rPr>
          <w:rFonts w:ascii="微软雅黑" w:eastAsia="微软雅黑" w:hAnsi="微软雅黑" w:cs="Calisto MT"/>
          <w:szCs w:val="21"/>
          <w:highlight w:val="yellow"/>
        </w:rPr>
        <w:t>这个阶段的技术文档是系统设计说明书。</w:t>
      </w:r>
    </w:p>
    <w:p w14:paraId="57A2B4BC" w14:textId="77777777" w:rsidR="00BD6D6F" w:rsidRPr="00851EB7" w:rsidRDefault="00BD6D6F" w:rsidP="00BD6D6F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4.系统实施阶段</w:t>
      </w:r>
    </w:p>
    <w:p w14:paraId="17FC6DCF" w14:textId="77777777" w:rsidR="00BD6D6F" w:rsidRPr="00851EB7" w:rsidRDefault="00BD6D6F" w:rsidP="00BD6D6F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系统实施阶段是将设计的系统付诸实施的阶段。</w:t>
      </w:r>
      <w:r w:rsidRPr="000132DC">
        <w:rPr>
          <w:rFonts w:ascii="微软雅黑" w:eastAsia="微软雅黑" w:hAnsi="微软雅黑" w:cs="Calisto MT"/>
          <w:szCs w:val="21"/>
          <w:highlight w:val="yellow"/>
        </w:rPr>
        <w:t>这一阶段的任务包括计算机等设备的购置、安装和调试、程序的编写和调试、人员培训、数据文件转换、系统调试与转换等</w:t>
      </w:r>
      <w:r w:rsidRPr="00851EB7">
        <w:rPr>
          <w:rFonts w:ascii="微软雅黑" w:eastAsia="微软雅黑" w:hAnsi="微软雅黑" w:cs="Calisto MT"/>
          <w:szCs w:val="21"/>
        </w:rPr>
        <w:t>。这个阶段的特点是几个互相联系、互相制约的任务同时展开，必须精心安排、合理组织。系统实施是按实施计划分阶段完成的，</w:t>
      </w:r>
      <w:r w:rsidRPr="000132DC">
        <w:rPr>
          <w:rFonts w:ascii="微软雅黑" w:eastAsia="微软雅黑" w:hAnsi="微软雅黑" w:cs="Calisto MT"/>
          <w:szCs w:val="21"/>
          <w:highlight w:val="yellow"/>
        </w:rPr>
        <w:t>每个阶段应写出实施进展报告。系统测试之后写出系统测试分析报告。</w:t>
      </w:r>
    </w:p>
    <w:p w14:paraId="4A0D6C0D" w14:textId="77777777" w:rsidR="00BD6D6F" w:rsidRPr="00851EB7" w:rsidRDefault="00BD6D6F" w:rsidP="00BD6D6F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5.系统运行和维护阶段</w:t>
      </w:r>
    </w:p>
    <w:p w14:paraId="7FF6FDFE" w14:textId="77777777" w:rsidR="00BD6D6F" w:rsidRPr="00851EB7" w:rsidRDefault="00BD6D6F" w:rsidP="00BD6D6F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系统投入运行后，需要经常进行维护和评价，记录系统运行的情况，根据一定的规则对系统进行必要的修改，评价系统的工作质量和经济效益。</w:t>
      </w:r>
    </w:p>
    <w:p w14:paraId="417B0038" w14:textId="77777777" w:rsidR="00BD6D6F" w:rsidRPr="003033C9" w:rsidRDefault="00BD6D6F" w:rsidP="00862EE5">
      <w:pPr>
        <w:rPr>
          <w:rFonts w:ascii="微软雅黑" w:eastAsia="微软雅黑" w:hAnsi="微软雅黑"/>
          <w:b/>
          <w:szCs w:val="21"/>
          <w:shd w:val="pct15" w:color="auto" w:fill="FFFFFF"/>
        </w:rPr>
      </w:pPr>
      <w:r>
        <w:rPr>
          <w:rFonts w:ascii="微软雅黑" w:eastAsia="微软雅黑" w:hAnsi="微软雅黑"/>
          <w:b/>
          <w:szCs w:val="21"/>
        </w:rPr>
        <w:tab/>
      </w:r>
      <w:r w:rsidRPr="003033C9">
        <w:rPr>
          <w:rFonts w:ascii="微软雅黑" w:eastAsia="微软雅黑" w:hAnsi="微软雅黑" w:hint="eastAsia"/>
          <w:b/>
          <w:szCs w:val="21"/>
          <w:shd w:val="pct15" w:color="auto" w:fill="FFFFFF"/>
        </w:rPr>
        <w:t>记忆点</w:t>
      </w:r>
    </w:p>
    <w:p w14:paraId="26C4436E" w14:textId="77777777" w:rsidR="00BD6D6F" w:rsidRDefault="00BD6D6F" w:rsidP="00862EE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b/>
          <w:szCs w:val="21"/>
        </w:rPr>
        <w:tab/>
      </w:r>
      <w:r w:rsidRPr="00BD6D6F">
        <w:rPr>
          <w:rFonts w:ascii="微软雅黑" w:eastAsia="微软雅黑" w:hAnsi="微软雅黑" w:hint="eastAsia"/>
          <w:szCs w:val="21"/>
        </w:rPr>
        <w:t>这个应该很好识别，信息系统设计流程，从系统规划（可行性分析及项目开发计划）、</w:t>
      </w:r>
      <w:r w:rsidRPr="00BD6D6F">
        <w:rPr>
          <w:rFonts w:ascii="微软雅黑" w:eastAsia="微软雅黑" w:hAnsi="微软雅黑" w:hint="eastAsia"/>
          <w:szCs w:val="21"/>
        </w:rPr>
        <w:lastRenderedPageBreak/>
        <w:t>系统分析（需求分析）、系统设计（概要设计，详细设计）、系统实施（编码、测试）、运行维护五个阶段</w:t>
      </w:r>
      <w:r>
        <w:rPr>
          <w:rFonts w:ascii="微软雅黑" w:eastAsia="微软雅黑" w:hAnsi="微软雅黑" w:hint="eastAsia"/>
          <w:szCs w:val="21"/>
        </w:rPr>
        <w:t>。</w:t>
      </w:r>
    </w:p>
    <w:p w14:paraId="525B99B1" w14:textId="77777777" w:rsidR="00BD6D6F" w:rsidRPr="003033C9" w:rsidRDefault="00BD6D6F" w:rsidP="00862EE5">
      <w:pPr>
        <w:rPr>
          <w:rFonts w:ascii="微软雅黑" w:eastAsia="微软雅黑" w:hAnsi="微软雅黑"/>
          <w:b/>
          <w:szCs w:val="21"/>
          <w:shd w:val="pct15" w:color="auto" w:fill="FFFFFF"/>
        </w:rPr>
      </w:pPr>
      <w:r>
        <w:rPr>
          <w:rFonts w:ascii="微软雅黑" w:eastAsia="微软雅黑" w:hAnsi="微软雅黑"/>
          <w:szCs w:val="21"/>
        </w:rPr>
        <w:tab/>
      </w:r>
      <w:r w:rsidRPr="003033C9">
        <w:rPr>
          <w:rFonts w:ascii="微软雅黑" w:eastAsia="微软雅黑" w:hAnsi="微软雅黑" w:hint="eastAsia"/>
          <w:b/>
          <w:szCs w:val="21"/>
          <w:shd w:val="pct15" w:color="auto" w:fill="FFFFFF"/>
        </w:rPr>
        <w:t>考点</w:t>
      </w:r>
    </w:p>
    <w:p w14:paraId="1F240720" w14:textId="77777777" w:rsidR="00862EE5" w:rsidRDefault="00BD6D6F" w:rsidP="007B4D6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color w:val="FF0000"/>
          <w:szCs w:val="21"/>
        </w:rPr>
        <w:tab/>
      </w:r>
      <w:r w:rsidRPr="00BD6D6F">
        <w:rPr>
          <w:rFonts w:ascii="微软雅黑" w:eastAsia="微软雅黑" w:hAnsi="微软雅黑" w:hint="eastAsia"/>
          <w:szCs w:val="21"/>
        </w:rPr>
        <w:t>感觉这个考的可能性会比较高，之前都没有考过。</w:t>
      </w:r>
      <w:r>
        <w:rPr>
          <w:rFonts w:ascii="微软雅黑" w:eastAsia="微软雅黑" w:hAnsi="微软雅黑" w:hint="eastAsia"/>
          <w:szCs w:val="21"/>
        </w:rPr>
        <w:t>可能会出“</w:t>
      </w:r>
      <w:r w:rsidRPr="00BD6D6F">
        <w:rPr>
          <w:rFonts w:ascii="微软雅黑" w:eastAsia="微软雅黑" w:hAnsi="微软雅黑" w:hint="eastAsia"/>
          <w:color w:val="FF0000"/>
          <w:szCs w:val="21"/>
        </w:rPr>
        <w:t>对于信息系统开发生命周期，描述不正确的是（）</w:t>
      </w:r>
      <w:r>
        <w:rPr>
          <w:rFonts w:ascii="微软雅黑" w:eastAsia="微软雅黑" w:hAnsi="微软雅黑" w:hint="eastAsia"/>
          <w:szCs w:val="21"/>
        </w:rPr>
        <w:t>”或者针对每一阶段的报告展开来填空，例如“</w:t>
      </w:r>
      <w:r w:rsidRPr="00BD6D6F">
        <w:rPr>
          <w:rFonts w:ascii="微软雅黑" w:eastAsia="微软雅黑" w:hAnsi="微软雅黑" w:hint="eastAsia"/>
          <w:color w:val="FF0000"/>
          <w:szCs w:val="21"/>
        </w:rPr>
        <w:t>（）</w:t>
      </w:r>
      <w:r w:rsidRPr="00BD6D6F">
        <w:rPr>
          <w:rFonts w:ascii="微软雅黑" w:eastAsia="微软雅黑" w:hAnsi="微软雅黑" w:cs="Calisto MT"/>
          <w:color w:val="FF0000"/>
          <w:szCs w:val="21"/>
        </w:rPr>
        <w:t>一旦讨论通过，就是系统设计的依据，也是将来验收系统的依据</w:t>
      </w:r>
      <w:r>
        <w:rPr>
          <w:rFonts w:ascii="微软雅黑" w:eastAsia="微软雅黑" w:hAnsi="微软雅黑" w:hint="eastAsia"/>
          <w:szCs w:val="21"/>
        </w:rPr>
        <w:t>”。</w:t>
      </w:r>
    </w:p>
    <w:p w14:paraId="443218B6" w14:textId="77777777" w:rsidR="00BD6D6F" w:rsidRDefault="00BD6D6F" w:rsidP="007B4D6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211035">
        <w:rPr>
          <w:rFonts w:ascii="微软雅黑" w:eastAsia="微软雅黑" w:hAnsi="微软雅黑" w:hint="eastAsia"/>
          <w:szCs w:val="21"/>
        </w:rPr>
        <w:t>系统规划</w:t>
      </w:r>
      <w:r w:rsidR="00EC355F">
        <w:rPr>
          <w:rFonts w:ascii="微软雅黑" w:eastAsia="微软雅黑" w:hAnsi="微软雅黑" w:hint="eastAsia"/>
          <w:szCs w:val="21"/>
        </w:rPr>
        <w:t xml:space="preserve">： </w:t>
      </w:r>
      <w:r w:rsidR="00211035">
        <w:rPr>
          <w:rFonts w:ascii="微软雅黑" w:eastAsia="微软雅黑" w:hAnsi="微软雅黑" w:hint="eastAsia"/>
          <w:szCs w:val="21"/>
        </w:rPr>
        <w:t>对需求及可行性进行调研，出可行性研究报告，通过后编写</w:t>
      </w:r>
      <w:r w:rsidR="00211035" w:rsidRPr="00211035">
        <w:rPr>
          <w:rFonts w:ascii="微软雅黑" w:eastAsia="微软雅黑" w:hAnsi="微软雅黑" w:hint="eastAsia"/>
          <w:szCs w:val="21"/>
          <w:highlight w:val="yellow"/>
        </w:rPr>
        <w:t>系统设计任务书</w:t>
      </w:r>
      <w:r w:rsidR="00211035">
        <w:rPr>
          <w:rFonts w:ascii="微软雅黑" w:eastAsia="微软雅黑" w:hAnsi="微软雅黑" w:hint="eastAsia"/>
          <w:szCs w:val="21"/>
        </w:rPr>
        <w:t>。</w:t>
      </w:r>
    </w:p>
    <w:p w14:paraId="50EADFE6" w14:textId="77777777" w:rsidR="00211035" w:rsidRDefault="00211035" w:rsidP="007B4D6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系统分析：又称为逻辑设计阶段，编写</w:t>
      </w:r>
      <w:r w:rsidRPr="00211035">
        <w:rPr>
          <w:rFonts w:ascii="微软雅黑" w:eastAsia="微软雅黑" w:hAnsi="微软雅黑" w:hint="eastAsia"/>
          <w:szCs w:val="21"/>
          <w:highlight w:val="yellow"/>
        </w:rPr>
        <w:t>系统说明书</w:t>
      </w:r>
      <w:r>
        <w:rPr>
          <w:rFonts w:ascii="微软雅黑" w:eastAsia="微软雅黑" w:hAnsi="微软雅黑" w:hint="eastAsia"/>
          <w:szCs w:val="21"/>
        </w:rPr>
        <w:t>，是将来验收系统的依据。</w:t>
      </w:r>
    </w:p>
    <w:p w14:paraId="5D9C55F7" w14:textId="77777777" w:rsidR="00211035" w:rsidRDefault="00211035" w:rsidP="007B4D6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系统设计：又称为物理设计阶段，</w:t>
      </w:r>
      <w:r w:rsidR="00EC355F">
        <w:rPr>
          <w:rFonts w:ascii="微软雅黑" w:eastAsia="微软雅黑" w:hAnsi="微软雅黑" w:hint="eastAsia"/>
          <w:szCs w:val="21"/>
        </w:rPr>
        <w:t>分整体设计和详细设计，</w:t>
      </w:r>
      <w:r>
        <w:rPr>
          <w:rFonts w:ascii="微软雅黑" w:eastAsia="微软雅黑" w:hAnsi="微软雅黑" w:hint="eastAsia"/>
          <w:szCs w:val="21"/>
        </w:rPr>
        <w:t>编写</w:t>
      </w:r>
      <w:r w:rsidRPr="00211035">
        <w:rPr>
          <w:rFonts w:ascii="微软雅黑" w:eastAsia="微软雅黑" w:hAnsi="微软雅黑" w:hint="eastAsia"/>
          <w:szCs w:val="21"/>
          <w:highlight w:val="yellow"/>
        </w:rPr>
        <w:t>系统设计说明书</w:t>
      </w:r>
      <w:r>
        <w:rPr>
          <w:rFonts w:ascii="微软雅黑" w:eastAsia="微软雅黑" w:hAnsi="微软雅黑" w:hint="eastAsia"/>
          <w:szCs w:val="21"/>
        </w:rPr>
        <w:t>。</w:t>
      </w:r>
    </w:p>
    <w:p w14:paraId="519AD5A6" w14:textId="77777777" w:rsidR="00211035" w:rsidRDefault="00211035" w:rsidP="007B4D6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系统实施：系统实施的每个阶段出</w:t>
      </w:r>
      <w:r w:rsidRPr="00521D6B">
        <w:rPr>
          <w:rFonts w:ascii="微软雅黑" w:eastAsia="微软雅黑" w:hAnsi="微软雅黑" w:hint="eastAsia"/>
          <w:szCs w:val="21"/>
          <w:highlight w:val="yellow"/>
        </w:rPr>
        <w:t>实施进展报告</w:t>
      </w:r>
      <w:r>
        <w:rPr>
          <w:rFonts w:ascii="微软雅黑" w:eastAsia="微软雅黑" w:hAnsi="微软雅黑" w:hint="eastAsia"/>
          <w:szCs w:val="21"/>
        </w:rPr>
        <w:t>，系统测试后出</w:t>
      </w:r>
      <w:r w:rsidRPr="00521D6B">
        <w:rPr>
          <w:rFonts w:ascii="微软雅黑" w:eastAsia="微软雅黑" w:hAnsi="微软雅黑" w:hint="eastAsia"/>
          <w:szCs w:val="21"/>
          <w:highlight w:val="yellow"/>
        </w:rPr>
        <w:t>测试分析报告</w:t>
      </w:r>
      <w:r>
        <w:rPr>
          <w:rFonts w:ascii="微软雅黑" w:eastAsia="微软雅黑" w:hAnsi="微软雅黑" w:hint="eastAsia"/>
          <w:szCs w:val="21"/>
        </w:rPr>
        <w:t>。</w:t>
      </w:r>
    </w:p>
    <w:p w14:paraId="3C0310E1" w14:textId="77777777" w:rsidR="00211035" w:rsidRDefault="00211035" w:rsidP="007B4D6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运行维护：</w:t>
      </w:r>
      <w:r w:rsidR="00521D6B">
        <w:rPr>
          <w:rFonts w:ascii="微软雅黑" w:eastAsia="微软雅黑" w:hAnsi="微软雅黑" w:hint="eastAsia"/>
          <w:szCs w:val="21"/>
        </w:rPr>
        <w:t>记录运行情况，根据规则对系统进行修改。</w:t>
      </w:r>
    </w:p>
    <w:p w14:paraId="5CAB5DD4" w14:textId="77777777" w:rsidR="00E5770F" w:rsidRDefault="00E5770F" w:rsidP="007B4D65">
      <w:pPr>
        <w:rPr>
          <w:rFonts w:ascii="微软雅黑" w:eastAsia="微软雅黑" w:hAnsi="微软雅黑"/>
          <w:szCs w:val="21"/>
        </w:rPr>
      </w:pPr>
    </w:p>
    <w:p w14:paraId="353B82E8" w14:textId="77777777" w:rsidR="00E5770F" w:rsidRDefault="00E5770F" w:rsidP="00C85AE9">
      <w:pPr>
        <w:pStyle w:val="3"/>
      </w:pPr>
      <w:r>
        <w:tab/>
      </w:r>
      <w:bookmarkStart w:id="8" w:name="_Toc5204963"/>
      <w:r w:rsidRPr="005D1282">
        <w:rPr>
          <w:rFonts w:hint="eastAsia"/>
        </w:rPr>
        <w:t>考点</w:t>
      </w:r>
      <w:r>
        <w:t>2</w:t>
      </w:r>
      <w:r>
        <w:rPr>
          <w:rFonts w:hint="eastAsia"/>
        </w:rPr>
        <w:t>：信息系统</w:t>
      </w:r>
      <w:r w:rsidR="00EC2C99">
        <w:rPr>
          <w:rFonts w:hint="eastAsia"/>
        </w:rPr>
        <w:t>概念描述</w:t>
      </w:r>
      <w:bookmarkEnd w:id="8"/>
    </w:p>
    <w:p w14:paraId="4719BF8B" w14:textId="77777777" w:rsidR="00E5770F" w:rsidRPr="00536D81" w:rsidRDefault="00E5770F" w:rsidP="00536D81">
      <w:pPr>
        <w:rPr>
          <w:rFonts w:ascii="微软雅黑" w:eastAsia="微软雅黑" w:hAnsi="微软雅黑"/>
          <w:b/>
        </w:rPr>
      </w:pPr>
      <w:r>
        <w:tab/>
      </w:r>
      <w:r w:rsidRPr="00536D81">
        <w:rPr>
          <w:rFonts w:ascii="微软雅黑" w:eastAsia="微软雅黑" w:hAnsi="微软雅黑" w:hint="eastAsia"/>
          <w:b/>
          <w:shd w:val="pct15" w:color="auto" w:fill="FFFFFF"/>
        </w:rPr>
        <w:t>内容</w:t>
      </w:r>
    </w:p>
    <w:p w14:paraId="41D6195A" w14:textId="77777777" w:rsidR="00E5770F" w:rsidRPr="00851EB7" w:rsidRDefault="00E5770F" w:rsidP="00E5770F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BF070C">
        <w:rPr>
          <w:rFonts w:ascii="微软雅黑" w:eastAsia="微软雅黑" w:hAnsi="微软雅黑" w:cs="Calisto MT"/>
          <w:szCs w:val="21"/>
          <w:highlight w:val="yellow"/>
        </w:rPr>
        <w:t>信息系统是一个极为复杂的人机交互系统，它不仅包含计算机技术、通信技术和网络计划，以及其他的工程技术，而且，它还是一个复杂的管理系统，需要管理理论和方法的支持。</w:t>
      </w:r>
      <w:r w:rsidRPr="00851EB7">
        <w:rPr>
          <w:rFonts w:ascii="微软雅黑" w:eastAsia="微软雅黑" w:hAnsi="微软雅黑" w:cs="Calisto MT"/>
          <w:szCs w:val="21"/>
        </w:rPr>
        <w:t>因此，与其他工程项目相比，信息</w:t>
      </w:r>
      <w:r w:rsidRPr="00BF070C">
        <w:rPr>
          <w:rFonts w:ascii="微软雅黑" w:eastAsia="微软雅黑" w:hAnsi="微软雅黑" w:cs="Calisto MT"/>
          <w:szCs w:val="21"/>
          <w:highlight w:val="yellow"/>
        </w:rPr>
        <w:t>系统工程项目的开发和管理显得更加复杂，所面临的风险也更大</w:t>
      </w:r>
      <w:r w:rsidRPr="00851EB7">
        <w:rPr>
          <w:rFonts w:ascii="微软雅黑" w:eastAsia="微软雅黑" w:hAnsi="微软雅黑" w:cs="Calisto MT"/>
          <w:szCs w:val="21"/>
        </w:rPr>
        <w:t>，同时，由于我国开展信息化工作的时间并不长，用户基础比较薄弱，发达地区和边远地区还存在一些差别，市场变化很大。那么，如何选择一个合适的开发方法，以保证在多变的市场环境下，在既定的预算和时间要求范围内，开发出让用户满意的</w:t>
      </w:r>
      <w:r w:rsidRPr="00851EB7">
        <w:rPr>
          <w:rFonts w:ascii="微软雅黑" w:eastAsia="微软雅黑" w:hAnsi="微软雅黑" w:cs="Calisto MT"/>
          <w:szCs w:val="21"/>
        </w:rPr>
        <w:lastRenderedPageBreak/>
        <w:t>信息系统，这是项目经理所必须要面临的问题。</w:t>
      </w:r>
    </w:p>
    <w:p w14:paraId="4D977413" w14:textId="77777777" w:rsidR="00E5770F" w:rsidRPr="00851EB7" w:rsidRDefault="00E5770F" w:rsidP="00E5770F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BF070C">
        <w:rPr>
          <w:rFonts w:ascii="微软雅黑" w:eastAsia="微软雅黑" w:hAnsi="微软雅黑" w:cs="Calisto MT"/>
          <w:szCs w:val="21"/>
          <w:highlight w:val="yellow"/>
        </w:rPr>
        <w:t>信息系统的开发需要大量的人力、物力、财力和时间的投入。</w:t>
      </w:r>
      <w:r w:rsidRPr="00851EB7">
        <w:rPr>
          <w:rFonts w:ascii="微软雅黑" w:eastAsia="微软雅黑" w:hAnsi="微软雅黑" w:cs="Calisto MT"/>
          <w:szCs w:val="21"/>
        </w:rPr>
        <w:t>在系统开发时，为了更好地控制时间、质量、成本，并使用户满意，除了技术、管理等因素外，系统开发方法也起着很重要的作用。</w:t>
      </w:r>
    </w:p>
    <w:p w14:paraId="464CE9B3" w14:textId="77777777" w:rsidR="00E5770F" w:rsidRDefault="00E5770F" w:rsidP="007B4D65">
      <w:pPr>
        <w:rPr>
          <w:rFonts w:ascii="微软雅黑" w:eastAsia="微软雅黑" w:hAnsi="微软雅黑"/>
          <w:b/>
          <w:shd w:val="pct15" w:color="auto" w:fill="FFFFFF"/>
        </w:rPr>
      </w:pPr>
      <w:r>
        <w:tab/>
      </w:r>
      <w:r w:rsidRPr="00E5770F">
        <w:rPr>
          <w:rFonts w:ascii="微软雅黑" w:eastAsia="微软雅黑" w:hAnsi="微软雅黑" w:hint="eastAsia"/>
          <w:b/>
          <w:shd w:val="pct15" w:color="auto" w:fill="FFFFFF"/>
        </w:rPr>
        <w:t>考点</w:t>
      </w:r>
    </w:p>
    <w:p w14:paraId="0FAE47FB" w14:textId="77777777" w:rsidR="00E5770F" w:rsidRDefault="00E5770F" w:rsidP="007B4D65">
      <w:pPr>
        <w:rPr>
          <w:rFonts w:ascii="微软雅黑" w:eastAsia="微软雅黑" w:hAnsi="微软雅黑"/>
        </w:rPr>
      </w:pPr>
      <w:r w:rsidRPr="00E5770F"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 w:hint="eastAsia"/>
        </w:rPr>
        <w:t>可能会出“</w:t>
      </w:r>
      <w:r w:rsidRPr="00E5770F">
        <w:rPr>
          <w:rFonts w:ascii="微软雅黑" w:eastAsia="微软雅黑" w:hAnsi="微软雅黑" w:hint="eastAsia"/>
          <w:color w:val="FF0000"/>
        </w:rPr>
        <w:t>信息系统开发不正确的是（）</w:t>
      </w:r>
      <w:r>
        <w:rPr>
          <w:rFonts w:ascii="微软雅黑" w:eastAsia="微软雅黑" w:hAnsi="微软雅黑" w:hint="eastAsia"/>
        </w:rPr>
        <w:t>”</w:t>
      </w:r>
    </w:p>
    <w:p w14:paraId="2C0C1465" w14:textId="77777777" w:rsidR="00E5770F" w:rsidRDefault="00E5770F" w:rsidP="007B4D6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信息系统不仅包含</w:t>
      </w:r>
      <w:r w:rsidR="000B2532">
        <w:rPr>
          <w:rFonts w:ascii="微软雅黑" w:eastAsia="微软雅黑" w:hAnsi="微软雅黑" w:hint="eastAsia"/>
        </w:rPr>
        <w:t>计算机技术、网络通信技术、及其他技术，还</w:t>
      </w:r>
      <w:r w:rsidR="000B2532" w:rsidRPr="00334760">
        <w:rPr>
          <w:rFonts w:ascii="微软雅黑" w:eastAsia="微软雅黑" w:hAnsi="微软雅黑" w:hint="eastAsia"/>
          <w:u w:val="thick" w:color="FF0000"/>
        </w:rPr>
        <w:t>涉及到管理论。</w:t>
      </w:r>
    </w:p>
    <w:p w14:paraId="6677209C" w14:textId="77777777" w:rsidR="000B2532" w:rsidRDefault="000B2532" w:rsidP="007B4D6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与其他系统相比，</w:t>
      </w:r>
      <w:r w:rsidRPr="00334760">
        <w:rPr>
          <w:rFonts w:ascii="微软雅黑" w:eastAsia="微软雅黑" w:hAnsi="微软雅黑" w:hint="eastAsia"/>
          <w:u w:val="thick" w:color="FF0000"/>
        </w:rPr>
        <w:t>信息系统工程的开发更复杂，面临的风险也更大。</w:t>
      </w:r>
    </w:p>
    <w:p w14:paraId="032AEA2D" w14:textId="77777777" w:rsidR="000B2532" w:rsidRPr="00334760" w:rsidRDefault="000B2532" w:rsidP="007B4D65">
      <w:pPr>
        <w:rPr>
          <w:rFonts w:ascii="微软雅黑" w:eastAsia="微软雅黑" w:hAnsi="微软雅黑"/>
          <w:u w:val="thick" w:color="FF0000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信息系统的开发</w:t>
      </w:r>
      <w:r w:rsidRPr="00334760">
        <w:rPr>
          <w:rFonts w:ascii="微软雅黑" w:eastAsia="微软雅黑" w:hAnsi="微软雅黑" w:hint="eastAsia"/>
          <w:u w:val="thick" w:color="FF0000"/>
        </w:rPr>
        <w:t>需要大量人力，物力和时间的投入。</w:t>
      </w:r>
    </w:p>
    <w:p w14:paraId="20666A3C" w14:textId="77777777" w:rsidR="000B2532" w:rsidRDefault="000B2532" w:rsidP="007B4D6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851EB7">
        <w:rPr>
          <w:rFonts w:ascii="微软雅黑" w:eastAsia="微软雅黑" w:hAnsi="微软雅黑" w:cs="Calisto MT"/>
          <w:szCs w:val="21"/>
        </w:rPr>
        <w:t>常用的</w:t>
      </w:r>
      <w:r w:rsidRPr="000B2532">
        <w:rPr>
          <w:rFonts w:ascii="微软雅黑" w:eastAsia="微软雅黑" w:hAnsi="微软雅黑" w:cs="Calisto MT"/>
          <w:szCs w:val="21"/>
        </w:rPr>
        <w:t>开发方法包括</w:t>
      </w:r>
      <w:r w:rsidRPr="00334760">
        <w:rPr>
          <w:rFonts w:ascii="微软雅黑" w:eastAsia="微软雅黑" w:hAnsi="微软雅黑" w:cs="Calisto MT"/>
          <w:szCs w:val="21"/>
          <w:u w:val="thick" w:color="FF0000"/>
        </w:rPr>
        <w:t>结构化方法、面向对象方法、原型化方法、面向服务</w:t>
      </w:r>
      <w:r w:rsidRPr="000B2532">
        <w:rPr>
          <w:rFonts w:ascii="微软雅黑" w:eastAsia="微软雅黑" w:hAnsi="微软雅黑" w:cs="Calisto MT"/>
          <w:szCs w:val="21"/>
        </w:rPr>
        <w:t>的方法</w:t>
      </w:r>
      <w:r w:rsidRPr="00851EB7">
        <w:rPr>
          <w:rFonts w:ascii="微软雅黑" w:eastAsia="微软雅黑" w:hAnsi="微软雅黑" w:cs="Calisto MT"/>
          <w:szCs w:val="21"/>
        </w:rPr>
        <w:t>等</w:t>
      </w:r>
      <w:r>
        <w:rPr>
          <w:rFonts w:ascii="微软雅黑" w:eastAsia="微软雅黑" w:hAnsi="微软雅黑" w:cs="Calisto MT" w:hint="eastAsia"/>
          <w:szCs w:val="21"/>
        </w:rPr>
        <w:t>。</w:t>
      </w:r>
    </w:p>
    <w:p w14:paraId="140647E2" w14:textId="77777777" w:rsidR="000B2532" w:rsidRDefault="000B2532" w:rsidP="007B4D65">
      <w:pPr>
        <w:rPr>
          <w:rFonts w:ascii="微软雅黑" w:eastAsia="微软雅黑" w:hAnsi="微软雅黑"/>
        </w:rPr>
      </w:pPr>
    </w:p>
    <w:p w14:paraId="5000698A" w14:textId="77777777" w:rsidR="00550945" w:rsidRDefault="00550945" w:rsidP="00C85AE9">
      <w:pPr>
        <w:pStyle w:val="1"/>
      </w:pPr>
      <w:bookmarkStart w:id="9" w:name="_Toc5204964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信息系统开发方法</w:t>
      </w:r>
      <w:bookmarkEnd w:id="9"/>
    </w:p>
    <w:p w14:paraId="3ADDB511" w14:textId="77777777" w:rsidR="00550945" w:rsidRDefault="00C85AE9" w:rsidP="00C85AE9">
      <w:pPr>
        <w:pStyle w:val="2"/>
      </w:pPr>
      <w:bookmarkStart w:id="10" w:name="_Toc5204965"/>
      <w:r>
        <w:t xml:space="preserve">1.2.1 </w:t>
      </w:r>
      <w:r>
        <w:rPr>
          <w:rFonts w:hint="eastAsia"/>
        </w:rPr>
        <w:t>结构化开发方法</w:t>
      </w:r>
      <w:bookmarkEnd w:id="10"/>
    </w:p>
    <w:p w14:paraId="66781029" w14:textId="77777777" w:rsidR="00C85AE9" w:rsidRDefault="00C85AE9" w:rsidP="00C85AE9">
      <w:pPr>
        <w:pStyle w:val="2"/>
      </w:pPr>
      <w:bookmarkStart w:id="11" w:name="_Toc5204966"/>
      <w:r>
        <w:t xml:space="preserve">1.2.2 </w:t>
      </w:r>
      <w:r>
        <w:rPr>
          <w:rFonts w:hint="eastAsia"/>
        </w:rPr>
        <w:t>面向对象开发方法</w:t>
      </w:r>
      <w:bookmarkEnd w:id="11"/>
    </w:p>
    <w:p w14:paraId="2710DD92" w14:textId="77777777" w:rsidR="00C85AE9" w:rsidRDefault="00C85AE9" w:rsidP="00C85AE9">
      <w:pPr>
        <w:pStyle w:val="2"/>
      </w:pPr>
      <w:bookmarkStart w:id="12" w:name="_Toc5204967"/>
      <w:r>
        <w:t xml:space="preserve">1.2.3 </w:t>
      </w:r>
      <w:r>
        <w:rPr>
          <w:rFonts w:hint="eastAsia"/>
        </w:rPr>
        <w:t>原型化开发方法</w:t>
      </w:r>
      <w:bookmarkEnd w:id="12"/>
    </w:p>
    <w:p w14:paraId="4D10FA5D" w14:textId="77777777" w:rsidR="00C85AE9" w:rsidRDefault="00C85AE9" w:rsidP="00C85AE9">
      <w:pPr>
        <w:pStyle w:val="2"/>
      </w:pPr>
      <w:bookmarkStart w:id="13" w:name="_Toc5204968"/>
      <w:r>
        <w:t xml:space="preserve">1.2.4 </w:t>
      </w:r>
      <w:r>
        <w:rPr>
          <w:rFonts w:hint="eastAsia"/>
        </w:rPr>
        <w:t>面向服务开发方法</w:t>
      </w:r>
      <w:bookmarkEnd w:id="13"/>
    </w:p>
    <w:p w14:paraId="1F6190D6" w14:textId="77777777" w:rsidR="0053224F" w:rsidRPr="00536D81" w:rsidRDefault="0053224F" w:rsidP="00C85AE9">
      <w:pPr>
        <w:pStyle w:val="3"/>
      </w:pPr>
      <w:r>
        <w:tab/>
      </w:r>
      <w:bookmarkStart w:id="14" w:name="_Toc5204969"/>
      <w:r w:rsidRPr="00536D81">
        <w:t>考点</w:t>
      </w:r>
      <w:r w:rsidR="00550945">
        <w:t>1</w:t>
      </w:r>
      <w:r w:rsidRPr="00536D81">
        <w:rPr>
          <w:rFonts w:hint="eastAsia"/>
        </w:rPr>
        <w:t>：信息系统开发方法</w:t>
      </w:r>
      <w:bookmarkEnd w:id="14"/>
    </w:p>
    <w:p w14:paraId="7CFE2D6B" w14:textId="77777777" w:rsidR="00EC2C99" w:rsidRDefault="00EC2C99" w:rsidP="00EC2C99">
      <w:pPr>
        <w:rPr>
          <w:rFonts w:ascii="微软雅黑" w:eastAsia="微软雅黑" w:hAnsi="微软雅黑"/>
          <w:b/>
          <w:shd w:val="pct15" w:color="auto" w:fill="FFFFFF"/>
        </w:rPr>
      </w:pPr>
      <w:r>
        <w:rPr>
          <w:rFonts w:ascii="微软雅黑" w:eastAsia="微软雅黑" w:hAnsi="微软雅黑"/>
        </w:rPr>
        <w:tab/>
      </w:r>
      <w:r w:rsidRPr="00EC2C99">
        <w:rPr>
          <w:rFonts w:ascii="微软雅黑" w:eastAsia="微软雅黑" w:hAnsi="微软雅黑" w:hint="eastAsia"/>
          <w:b/>
          <w:shd w:val="pct15" w:color="auto" w:fill="FFFFFF"/>
        </w:rPr>
        <w:t>内容</w:t>
      </w:r>
    </w:p>
    <w:p w14:paraId="3E214D3E" w14:textId="77777777" w:rsidR="00EC2C99" w:rsidRDefault="00EC2C99" w:rsidP="00EC2C99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bookmarkStart w:id="15" w:name="_Hlk4512528"/>
      <w:r w:rsidRPr="00851EB7">
        <w:rPr>
          <w:rFonts w:ascii="微软雅黑" w:eastAsia="微软雅黑" w:hAnsi="微软雅黑" w:cs="Calisto MT"/>
          <w:szCs w:val="21"/>
        </w:rPr>
        <w:t>常用的</w:t>
      </w:r>
      <w:r w:rsidRPr="00BF070C">
        <w:rPr>
          <w:rFonts w:ascii="微软雅黑" w:eastAsia="微软雅黑" w:hAnsi="微软雅黑" w:cs="Calisto MT"/>
          <w:szCs w:val="21"/>
          <w:highlight w:val="yellow"/>
        </w:rPr>
        <w:t>开发方法包括结构化方法、面向对象方法、原型化方法、面向服务的方法</w:t>
      </w:r>
      <w:r w:rsidRPr="00851EB7">
        <w:rPr>
          <w:rFonts w:ascii="微软雅黑" w:eastAsia="微软雅黑" w:hAnsi="微软雅黑" w:cs="Calisto MT"/>
          <w:szCs w:val="21"/>
        </w:rPr>
        <w:t>等</w:t>
      </w:r>
      <w:bookmarkEnd w:id="15"/>
      <w:r w:rsidRPr="00851EB7">
        <w:rPr>
          <w:rFonts w:ascii="微软雅黑" w:eastAsia="微软雅黑" w:hAnsi="微软雅黑" w:cs="Calisto MT"/>
          <w:szCs w:val="21"/>
        </w:rPr>
        <w:t>。</w:t>
      </w:r>
    </w:p>
    <w:p w14:paraId="1E9D289B" w14:textId="77777777" w:rsidR="00EC2C99" w:rsidRDefault="007C1F68" w:rsidP="00EC2C99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>
        <w:rPr>
          <w:rFonts w:ascii="微软雅黑" w:eastAsia="微软雅黑" w:hAnsi="微软雅黑" w:cs="Calisto MT" w:hint="eastAsia"/>
          <w:szCs w:val="21"/>
        </w:rPr>
        <w:lastRenderedPageBreak/>
        <w:t>一、</w:t>
      </w:r>
      <w:r w:rsidR="00EC2C99">
        <w:rPr>
          <w:rFonts w:ascii="微软雅黑" w:eastAsia="微软雅黑" w:hAnsi="微软雅黑" w:cs="Calisto MT" w:hint="eastAsia"/>
          <w:szCs w:val="21"/>
        </w:rPr>
        <w:t>结构化方法</w:t>
      </w:r>
    </w:p>
    <w:p w14:paraId="0E2B7710" w14:textId="77777777" w:rsidR="00EC2C99" w:rsidRDefault="00EC2C99" w:rsidP="00EC2C99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6D32CA">
        <w:rPr>
          <w:rFonts w:ascii="微软雅黑" w:eastAsia="微软雅黑" w:hAnsi="微软雅黑" w:cs="Calisto MT"/>
          <w:szCs w:val="21"/>
        </w:rPr>
        <w:t>结构是指系统内各个组成要素之间的相互联系、相互作用的框架，</w:t>
      </w:r>
      <w:r w:rsidRPr="006D32CA">
        <w:rPr>
          <w:rFonts w:ascii="微软雅黑" w:eastAsia="微软雅黑" w:hAnsi="微软雅黑" w:cs="Calisto MT"/>
          <w:szCs w:val="21"/>
          <w:highlight w:val="yellow"/>
        </w:rPr>
        <w:t>结构化方法也称为生命周期法，是一种传统的信息系统开发方法</w:t>
      </w:r>
      <w:r w:rsidRPr="006D32CA">
        <w:rPr>
          <w:rFonts w:ascii="微软雅黑" w:eastAsia="微软雅黑" w:hAnsi="微软雅黑" w:cs="Calisto MT" w:hint="eastAsia"/>
          <w:szCs w:val="21"/>
          <w:highlight w:val="yellow"/>
        </w:rPr>
        <w:t>。</w:t>
      </w:r>
    </w:p>
    <w:p w14:paraId="34834F7E" w14:textId="77777777" w:rsidR="00EC2C99" w:rsidRPr="00851EB7" w:rsidRDefault="00EC2C99" w:rsidP="00EC2C99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结构化方法假定待开发的系统是一个结构化的系统，其</w:t>
      </w:r>
      <w:r w:rsidRPr="00931D54">
        <w:rPr>
          <w:rFonts w:ascii="微软雅黑" w:eastAsia="微软雅黑" w:hAnsi="微软雅黑" w:cs="Calisto MT"/>
          <w:szCs w:val="21"/>
          <w:highlight w:val="yellow"/>
        </w:rPr>
        <w:t>基本思想是将系统的生命周期划分为系统规划、系统分析、系统设计、系统实施、系统维护等阶段</w:t>
      </w:r>
      <w:r w:rsidRPr="00851EB7">
        <w:rPr>
          <w:rFonts w:ascii="微软雅黑" w:eastAsia="微软雅黑" w:hAnsi="微软雅黑" w:cs="Calisto MT"/>
          <w:szCs w:val="21"/>
        </w:rPr>
        <w:t>。这种方法遵循系统工程原理，按照事先设计好的程序和步骤，使用一定的开发工具，完成规定的文档，在结构化和模块化的基础上进行信息系统的开发工作。</w:t>
      </w:r>
    </w:p>
    <w:p w14:paraId="2C8D74D5" w14:textId="77777777" w:rsidR="00EC2C99" w:rsidRPr="006D32CA" w:rsidRDefault="007C1F68" w:rsidP="00EC2C99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</w:rPr>
        <w:tab/>
      </w:r>
      <w:r w:rsidRPr="006D32CA">
        <w:rPr>
          <w:rFonts w:ascii="微软雅黑" w:eastAsia="微软雅黑" w:hAnsi="微软雅黑" w:hint="eastAsia"/>
          <w:b/>
        </w:rPr>
        <w:t>结构化方法的特点：</w:t>
      </w:r>
    </w:p>
    <w:p w14:paraId="49C7E3F9" w14:textId="77777777" w:rsidR="007C1F68" w:rsidRPr="007C1F68" w:rsidRDefault="007C1F68" w:rsidP="007C1F6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Calisto MT"/>
          <w:szCs w:val="21"/>
        </w:rPr>
      </w:pPr>
      <w:r w:rsidRPr="007C1F68">
        <w:rPr>
          <w:rFonts w:ascii="微软雅黑" w:eastAsia="微软雅黑" w:hAnsi="微软雅黑" w:cs="Calisto MT"/>
          <w:szCs w:val="21"/>
          <w:highlight w:val="yellow"/>
        </w:rPr>
        <w:t>开发目标清晰化</w:t>
      </w:r>
      <w:r w:rsidRPr="007C1F68">
        <w:rPr>
          <w:rFonts w:ascii="微软雅黑" w:eastAsia="微软雅黑" w:hAnsi="微软雅黑" w:cs="Calisto MT" w:hint="eastAsia"/>
          <w:szCs w:val="21"/>
        </w:rPr>
        <w:t>：不断与需求方沟通，充分理解需求，校准工作方向。</w:t>
      </w:r>
    </w:p>
    <w:p w14:paraId="1481A412" w14:textId="77777777" w:rsidR="007C1F68" w:rsidRDefault="007C1F68" w:rsidP="007C1F6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C1F68">
        <w:rPr>
          <w:rFonts w:ascii="微软雅黑" w:eastAsia="微软雅黑" w:hAnsi="微软雅黑" w:hint="eastAsia"/>
          <w:highlight w:val="yellow"/>
        </w:rPr>
        <w:t>开发工作阶段化</w:t>
      </w:r>
      <w:r>
        <w:rPr>
          <w:rFonts w:ascii="微软雅黑" w:eastAsia="微软雅黑" w:hAnsi="微软雅黑" w:hint="eastAsia"/>
        </w:rPr>
        <w:t>：每个阶段工作内容明确，注重对开发过程的控制。</w:t>
      </w:r>
    </w:p>
    <w:p w14:paraId="4C800D7F" w14:textId="77777777" w:rsidR="007C1F68" w:rsidRDefault="007C1F68" w:rsidP="007C1F6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C1F68">
        <w:rPr>
          <w:rFonts w:ascii="微软雅黑" w:eastAsia="微软雅黑" w:hAnsi="微软雅黑" w:hint="eastAsia"/>
          <w:highlight w:val="yellow"/>
        </w:rPr>
        <w:t>开发文档规范化</w:t>
      </w:r>
      <w:r>
        <w:rPr>
          <w:rFonts w:ascii="微软雅黑" w:eastAsia="微软雅黑" w:hAnsi="微软雅黑" w:hint="eastAsia"/>
        </w:rPr>
        <w:t>：每个阶段工作完成后，编写相应文档。</w:t>
      </w:r>
    </w:p>
    <w:p w14:paraId="67929B80" w14:textId="77777777" w:rsidR="007C1F68" w:rsidRDefault="007C1F68" w:rsidP="007C1F6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C1F68">
        <w:rPr>
          <w:rFonts w:ascii="微软雅黑" w:eastAsia="微软雅黑" w:hAnsi="微软雅黑" w:hint="eastAsia"/>
          <w:highlight w:val="yellow"/>
        </w:rPr>
        <w:t>设计方法结构化</w:t>
      </w:r>
      <w:r>
        <w:rPr>
          <w:rFonts w:ascii="微软雅黑" w:eastAsia="微软雅黑" w:hAnsi="微软雅黑" w:hint="eastAsia"/>
        </w:rPr>
        <w:t>：先编写各个功能具体模块，在自下向上的逐步实现整个系统。</w:t>
      </w:r>
    </w:p>
    <w:p w14:paraId="7E645995" w14:textId="77777777" w:rsidR="007C1F68" w:rsidRDefault="007C1F68" w:rsidP="007C1F68">
      <w:pPr>
        <w:ind w:left="420"/>
        <w:rPr>
          <w:rFonts w:ascii="微软雅黑" w:eastAsia="微软雅黑" w:hAnsi="微软雅黑" w:cs="Calisto MT"/>
          <w:szCs w:val="21"/>
        </w:rPr>
      </w:pPr>
      <w:r w:rsidRPr="00931D54">
        <w:rPr>
          <w:rFonts w:ascii="微软雅黑" w:eastAsia="微软雅黑" w:hAnsi="微软雅黑" w:cs="Calisto MT"/>
          <w:szCs w:val="21"/>
          <w:highlight w:val="yellow"/>
        </w:rPr>
        <w:t>结构化方法是目前最成熟、应用较广泛的一种工程化方法，它特别适合于数据处理领域的问题，但不适应于规模较大、比较复杂的系统开发</w:t>
      </w:r>
    </w:p>
    <w:p w14:paraId="6ACDB265" w14:textId="77777777" w:rsidR="007C1F68" w:rsidRPr="006D32CA" w:rsidRDefault="007C1F68" w:rsidP="007C1F68">
      <w:pPr>
        <w:ind w:left="420"/>
        <w:rPr>
          <w:rFonts w:ascii="微软雅黑" w:eastAsia="微软雅黑" w:hAnsi="微软雅黑" w:cs="Calisto MT"/>
          <w:b/>
          <w:szCs w:val="21"/>
        </w:rPr>
      </w:pPr>
      <w:r w:rsidRPr="006D32CA">
        <w:rPr>
          <w:rFonts w:ascii="微软雅黑" w:eastAsia="微软雅黑" w:hAnsi="微软雅黑" w:cs="Calisto MT" w:hint="eastAsia"/>
          <w:b/>
          <w:szCs w:val="21"/>
        </w:rPr>
        <w:t>结构化方法的不足：</w:t>
      </w:r>
    </w:p>
    <w:p w14:paraId="7041C3E6" w14:textId="77777777" w:rsidR="007C1F68" w:rsidRPr="007C1F68" w:rsidRDefault="007C1F68" w:rsidP="007C1F6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Calisto MT"/>
          <w:szCs w:val="21"/>
        </w:rPr>
      </w:pPr>
      <w:r w:rsidRPr="00235B21">
        <w:rPr>
          <w:rFonts w:ascii="微软雅黑" w:eastAsia="微软雅黑" w:hAnsi="微软雅黑" w:cs="Calisto MT" w:hint="eastAsia"/>
          <w:szCs w:val="21"/>
          <w:highlight w:val="yellow"/>
        </w:rPr>
        <w:t>开发周期长</w:t>
      </w:r>
      <w:r w:rsidRPr="007C1F68">
        <w:rPr>
          <w:rFonts w:ascii="微软雅黑" w:eastAsia="微软雅黑" w:hAnsi="微软雅黑" w:cs="Calisto MT" w:hint="eastAsia"/>
          <w:szCs w:val="21"/>
        </w:rPr>
        <w:t>：开发结束后用户才能得知系统是什么样的；时间</w:t>
      </w:r>
      <w:r w:rsidR="006D32CA">
        <w:rPr>
          <w:rFonts w:ascii="微软雅黑" w:eastAsia="微软雅黑" w:hAnsi="微软雅黑" w:cs="Calisto MT" w:hint="eastAsia"/>
          <w:szCs w:val="21"/>
        </w:rPr>
        <w:t>跨度</w:t>
      </w:r>
      <w:r w:rsidRPr="007C1F68">
        <w:rPr>
          <w:rFonts w:ascii="微软雅黑" w:eastAsia="微软雅黑" w:hAnsi="微软雅黑" w:cs="Calisto MT" w:hint="eastAsia"/>
          <w:szCs w:val="21"/>
        </w:rPr>
        <w:t>长，有可能导致系统被淘汰。</w:t>
      </w:r>
    </w:p>
    <w:p w14:paraId="26054E76" w14:textId="77777777" w:rsidR="007C1F68" w:rsidRDefault="007C1F68" w:rsidP="007C1F6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235B21">
        <w:rPr>
          <w:rFonts w:ascii="微软雅黑" w:eastAsia="微软雅黑" w:hAnsi="微软雅黑" w:hint="eastAsia"/>
          <w:highlight w:val="yellow"/>
        </w:rPr>
        <w:t>难以适应需求变化</w:t>
      </w:r>
      <w:r>
        <w:rPr>
          <w:rFonts w:ascii="微软雅黑" w:eastAsia="微软雅黑" w:hAnsi="微软雅黑" w:hint="eastAsia"/>
        </w:rPr>
        <w:t>：需求不明确或需求更改，</w:t>
      </w:r>
      <w:r w:rsidR="00235B21">
        <w:rPr>
          <w:rFonts w:ascii="微软雅黑" w:eastAsia="微软雅黑" w:hAnsi="微软雅黑" w:hint="eastAsia"/>
        </w:rPr>
        <w:t>导致大量返工甚至无法继续进行下去。</w:t>
      </w:r>
    </w:p>
    <w:p w14:paraId="349FBABE" w14:textId="77777777" w:rsidR="006D32CA" w:rsidRDefault="006D32CA" w:rsidP="006D32CA">
      <w:pPr>
        <w:ind w:left="420"/>
        <w:rPr>
          <w:rFonts w:ascii="微软雅黑" w:eastAsia="微软雅黑" w:hAnsi="微软雅黑"/>
        </w:rPr>
      </w:pPr>
    </w:p>
    <w:p w14:paraId="6ECBD580" w14:textId="77777777" w:rsidR="006D32CA" w:rsidRDefault="006D32CA" w:rsidP="006D32CA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>
        <w:rPr>
          <w:rFonts w:ascii="微软雅黑" w:eastAsia="微软雅黑" w:hAnsi="微软雅黑" w:cs="Calisto MT" w:hint="eastAsia"/>
          <w:szCs w:val="21"/>
        </w:rPr>
        <w:t>二、面向对象方法</w:t>
      </w:r>
    </w:p>
    <w:p w14:paraId="1CCA7E79" w14:textId="77777777" w:rsidR="00941ED6" w:rsidRDefault="006D32CA" w:rsidP="006D32CA">
      <w:pPr>
        <w:ind w:firstLineChars="200" w:firstLine="420"/>
        <w:rPr>
          <w:rFonts w:ascii="微软雅黑" w:eastAsia="微软雅黑" w:hAnsi="微软雅黑" w:cs="Calisto MT"/>
          <w:szCs w:val="21"/>
        </w:rPr>
      </w:pPr>
      <w:r w:rsidRPr="00794A24">
        <w:rPr>
          <w:rFonts w:ascii="微软雅黑" w:eastAsia="微软雅黑" w:hAnsi="微软雅黑" w:cs="Calisto MT"/>
          <w:szCs w:val="21"/>
          <w:highlight w:val="yellow"/>
        </w:rPr>
        <w:t>OO方法使系统的描述及信息模型的表示与客观实体相对应，符合人们的思维习惯，有利于系统开发过程中用户与开发人员的交流和沟通，缩短开发周期。OO方法可以普遍适用</w:t>
      </w:r>
      <w:r w:rsidRPr="00794A24">
        <w:rPr>
          <w:rFonts w:ascii="微软雅黑" w:eastAsia="微软雅黑" w:hAnsi="微软雅黑" w:cs="Calisto MT"/>
          <w:szCs w:val="21"/>
          <w:highlight w:val="yellow"/>
        </w:rPr>
        <w:lastRenderedPageBreak/>
        <w:t>于各类信息系统的开发</w:t>
      </w:r>
      <w:r>
        <w:rPr>
          <w:rFonts w:ascii="微软雅黑" w:eastAsia="微软雅黑" w:hAnsi="微软雅黑" w:cs="Calisto MT" w:hint="eastAsia"/>
          <w:szCs w:val="21"/>
          <w:highlight w:val="yellow"/>
        </w:rPr>
        <w:t>，</w:t>
      </w:r>
      <w:r w:rsidRPr="00851EB7">
        <w:rPr>
          <w:rFonts w:ascii="微软雅黑" w:eastAsia="微软雅黑" w:hAnsi="微软雅黑" w:cs="Calisto MT"/>
          <w:szCs w:val="21"/>
        </w:rPr>
        <w:t>OO方法也存在明显的不足。例如，必须依靠一定的OO技术支持，在大型项目的开发上具有一定的局限性，不能涉足系统分析以前的开发环节。</w:t>
      </w:r>
      <w:r w:rsidR="00941ED6" w:rsidRPr="00941ED6">
        <w:rPr>
          <w:rFonts w:ascii="微软雅黑" w:eastAsia="微软雅黑" w:hAnsi="微软雅黑" w:cs="Calisto MT"/>
          <w:szCs w:val="21"/>
          <w:highlight w:val="yellow"/>
        </w:rPr>
        <w:t>通常是将结构化方法和OO方法结合起来</w:t>
      </w:r>
      <w:r w:rsidR="00941ED6">
        <w:rPr>
          <w:rFonts w:ascii="微软雅黑" w:eastAsia="微软雅黑" w:hAnsi="微软雅黑" w:cs="Calisto MT" w:hint="eastAsia"/>
          <w:szCs w:val="21"/>
          <w:highlight w:val="yellow"/>
        </w:rPr>
        <w:t>。</w:t>
      </w:r>
    </w:p>
    <w:p w14:paraId="1F629BE2" w14:textId="77777777" w:rsidR="006D32CA" w:rsidRDefault="00941ED6" w:rsidP="006D32CA">
      <w:pPr>
        <w:ind w:firstLineChars="200" w:firstLine="420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因此，结构化方法和OO方法仍是两种在系统开发领域中相互依存的、不可替代的方法。</w:t>
      </w:r>
    </w:p>
    <w:p w14:paraId="25030239" w14:textId="77777777" w:rsidR="00941ED6" w:rsidRDefault="00941ED6" w:rsidP="005B3C0A">
      <w:pPr>
        <w:spacing w:line="360" w:lineRule="auto"/>
        <w:jc w:val="left"/>
        <w:rPr>
          <w:rFonts w:ascii="微软雅黑" w:eastAsia="微软雅黑" w:hAnsi="微软雅黑" w:cs="Calisto MT"/>
          <w:szCs w:val="21"/>
        </w:rPr>
      </w:pPr>
      <w:r>
        <w:rPr>
          <w:rFonts w:ascii="微软雅黑" w:eastAsia="微软雅黑" w:hAnsi="微软雅黑" w:cs="Calisto MT" w:hint="eastAsia"/>
          <w:szCs w:val="21"/>
        </w:rPr>
        <w:t>三、原型化方法</w:t>
      </w:r>
    </w:p>
    <w:p w14:paraId="7F79055E" w14:textId="77777777" w:rsidR="00941ED6" w:rsidRDefault="00941ED6" w:rsidP="006D32CA">
      <w:pPr>
        <w:ind w:firstLineChars="200" w:firstLine="420"/>
        <w:rPr>
          <w:rFonts w:ascii="微软雅黑" w:eastAsia="微软雅黑" w:hAnsi="微软雅黑" w:cs="Calisto MT"/>
          <w:szCs w:val="21"/>
        </w:rPr>
      </w:pPr>
      <w:r w:rsidRPr="00931D54">
        <w:rPr>
          <w:rFonts w:ascii="微软雅黑" w:eastAsia="微软雅黑" w:hAnsi="微软雅黑" w:cs="Calisto MT"/>
          <w:szCs w:val="21"/>
          <w:highlight w:val="yellow"/>
        </w:rPr>
        <w:t>结构化方法和面向对象方法有一个共同点，即在系统开发初期必须明确系统的功能要求，确定系统边界。</w:t>
      </w:r>
    </w:p>
    <w:p w14:paraId="60CFDDFC" w14:textId="77777777" w:rsidR="00941ED6" w:rsidRPr="00851EB7" w:rsidRDefault="00941ED6" w:rsidP="00941ED6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>
        <w:rPr>
          <w:rFonts w:ascii="微软雅黑" w:eastAsia="微软雅黑" w:hAnsi="微软雅黑" w:cs="Calisto MT" w:hint="eastAsia"/>
          <w:szCs w:val="21"/>
        </w:rPr>
        <w:t>原型化方法</w:t>
      </w:r>
      <w:r w:rsidRPr="00931D54">
        <w:rPr>
          <w:rFonts w:ascii="微软雅黑" w:eastAsia="微软雅黑" w:hAnsi="微软雅黑" w:cs="Calisto MT"/>
          <w:szCs w:val="21"/>
          <w:highlight w:val="yellow"/>
        </w:rPr>
        <w:t>是一种根据用户初步需求利用系统开发工具，快速地建立一个系统模型展示给用户</w:t>
      </w:r>
      <w:r w:rsidRPr="00851EB7">
        <w:rPr>
          <w:rFonts w:ascii="微软雅黑" w:eastAsia="微软雅黑" w:hAnsi="微软雅黑" w:cs="Calisto MT"/>
          <w:szCs w:val="21"/>
        </w:rPr>
        <w:t>，在此基础上与用户交流，最终实现用户需求的信息系统快速开发的方法。</w:t>
      </w:r>
    </w:p>
    <w:p w14:paraId="2183E9AF" w14:textId="77777777" w:rsidR="00941ED6" w:rsidRDefault="00941ED6" w:rsidP="006D32CA">
      <w:pPr>
        <w:ind w:firstLineChars="200" w:firstLine="420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从原型是否实现功能来分，可分为</w:t>
      </w:r>
      <w:r w:rsidRPr="00931D54">
        <w:rPr>
          <w:rFonts w:ascii="微软雅黑" w:eastAsia="微软雅黑" w:hAnsi="微软雅黑" w:cs="Calisto MT"/>
          <w:szCs w:val="21"/>
          <w:highlight w:val="yellow"/>
        </w:rPr>
        <w:t>水平原型和垂直原型</w:t>
      </w:r>
      <w:r w:rsidRPr="00851EB7">
        <w:rPr>
          <w:rFonts w:ascii="微软雅黑" w:eastAsia="微软雅黑" w:hAnsi="微软雅黑" w:cs="Calisto MT"/>
          <w:szCs w:val="21"/>
        </w:rPr>
        <w:t>两种</w:t>
      </w:r>
      <w:r>
        <w:rPr>
          <w:rFonts w:ascii="微软雅黑" w:eastAsia="微软雅黑" w:hAnsi="微软雅黑" w:cs="Calisto MT" w:hint="eastAsia"/>
          <w:szCs w:val="21"/>
        </w:rPr>
        <w:t>。水平原型没有实现功能，垂直原型实现了功能。</w:t>
      </w:r>
    </w:p>
    <w:p w14:paraId="5CA8AFF2" w14:textId="77777777" w:rsidR="00941ED6" w:rsidRDefault="00941ED6" w:rsidP="006D32CA">
      <w:pPr>
        <w:ind w:firstLineChars="200" w:firstLine="420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从原型的最终结果来分，可分为抛弃式原型和演化式原型。</w:t>
      </w:r>
      <w:r>
        <w:rPr>
          <w:rFonts w:ascii="微软雅黑" w:eastAsia="微软雅黑" w:hAnsi="微软雅黑" w:cs="Calisto MT" w:hint="eastAsia"/>
          <w:szCs w:val="21"/>
        </w:rPr>
        <w:t>抛弃式在正式</w:t>
      </w:r>
      <w:r w:rsidR="006442C8">
        <w:rPr>
          <w:rFonts w:ascii="微软雅黑" w:eastAsia="微软雅黑" w:hAnsi="微软雅黑" w:cs="Calisto MT" w:hint="eastAsia"/>
          <w:szCs w:val="21"/>
        </w:rPr>
        <w:t>开发过程中被抛弃。演示</w:t>
      </w:r>
      <w:proofErr w:type="gramStart"/>
      <w:r w:rsidR="006442C8">
        <w:rPr>
          <w:rFonts w:ascii="微软雅黑" w:eastAsia="微软雅黑" w:hAnsi="微软雅黑" w:cs="Calisto MT" w:hint="eastAsia"/>
          <w:szCs w:val="21"/>
        </w:rPr>
        <w:t>式逐步</w:t>
      </w:r>
      <w:proofErr w:type="gramEnd"/>
      <w:r w:rsidR="006442C8">
        <w:rPr>
          <w:rFonts w:ascii="微软雅黑" w:eastAsia="微软雅黑" w:hAnsi="微软雅黑" w:cs="Calisto MT" w:hint="eastAsia"/>
          <w:szCs w:val="21"/>
        </w:rPr>
        <w:t>迭代成为正式产品。</w:t>
      </w:r>
    </w:p>
    <w:p w14:paraId="4E72BACB" w14:textId="77777777" w:rsidR="006442C8" w:rsidRPr="006442C8" w:rsidRDefault="006442C8" w:rsidP="006D32CA">
      <w:pPr>
        <w:ind w:firstLineChars="200" w:firstLine="420"/>
        <w:rPr>
          <w:rFonts w:ascii="微软雅黑" w:eastAsia="微软雅黑" w:hAnsi="微软雅黑" w:cs="Calisto MT"/>
          <w:b/>
          <w:szCs w:val="21"/>
        </w:rPr>
      </w:pPr>
      <w:r w:rsidRPr="006442C8">
        <w:rPr>
          <w:rFonts w:ascii="微软雅黑" w:eastAsia="微软雅黑" w:hAnsi="微软雅黑" w:cs="Calisto MT" w:hint="eastAsia"/>
          <w:b/>
          <w:szCs w:val="21"/>
        </w:rPr>
        <w:t>原型化方法的特点</w:t>
      </w:r>
      <w:r>
        <w:rPr>
          <w:rFonts w:ascii="微软雅黑" w:eastAsia="微软雅黑" w:hAnsi="微软雅黑" w:cs="Calisto MT" w:hint="eastAsia"/>
          <w:b/>
          <w:szCs w:val="21"/>
        </w:rPr>
        <w:t>：</w:t>
      </w:r>
    </w:p>
    <w:p w14:paraId="2274DC75" w14:textId="77777777" w:rsidR="006442C8" w:rsidRPr="006442C8" w:rsidRDefault="006442C8" w:rsidP="006442C8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 w:cs="Calisto MT"/>
          <w:szCs w:val="21"/>
        </w:rPr>
      </w:pPr>
      <w:r w:rsidRPr="006442C8">
        <w:rPr>
          <w:rFonts w:ascii="微软雅黑" w:eastAsia="微软雅黑" w:hAnsi="微软雅黑" w:cs="Calisto MT"/>
          <w:szCs w:val="21"/>
        </w:rPr>
        <w:t>原型法可以使系统开发的周期缩短、成本和风险降低</w:t>
      </w:r>
      <w:r w:rsidRPr="006442C8">
        <w:rPr>
          <w:rFonts w:ascii="微软雅黑" w:eastAsia="微软雅黑" w:hAnsi="微软雅黑" w:cs="Calisto MT" w:hint="eastAsia"/>
          <w:szCs w:val="21"/>
        </w:rPr>
        <w:t>。</w:t>
      </w:r>
    </w:p>
    <w:p w14:paraId="783A3EC1" w14:textId="77777777" w:rsidR="006442C8" w:rsidRDefault="006442C8" w:rsidP="006442C8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 w:cs="Calisto MT"/>
          <w:szCs w:val="21"/>
        </w:rPr>
      </w:pPr>
      <w:r w:rsidRPr="006442C8">
        <w:rPr>
          <w:rFonts w:ascii="微软雅黑" w:eastAsia="微软雅黑" w:hAnsi="微软雅黑" w:cs="Calisto MT"/>
          <w:szCs w:val="21"/>
        </w:rPr>
        <w:t>原型法是以用户为中心来开发系统的，用户参与的程度大大提高，提高了系统开发的成功率。</w:t>
      </w:r>
    </w:p>
    <w:p w14:paraId="6D86728A" w14:textId="77777777" w:rsidR="006442C8" w:rsidRPr="006442C8" w:rsidRDefault="006442C8" w:rsidP="006442C8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 w:cs="Calisto MT"/>
          <w:szCs w:val="21"/>
        </w:rPr>
      </w:pPr>
      <w:r w:rsidRPr="006442C8">
        <w:rPr>
          <w:rFonts w:ascii="微软雅黑" w:eastAsia="微软雅黑" w:hAnsi="微软雅黑" w:cs="Calisto MT"/>
          <w:szCs w:val="21"/>
        </w:rPr>
        <w:t>用户参与了系统开发的全过程，对系统的功能和结构容易理解和接受，有利于系统的移交</w:t>
      </w:r>
      <w:r w:rsidRPr="006442C8">
        <w:rPr>
          <w:rFonts w:ascii="微软雅黑" w:eastAsia="微软雅黑" w:hAnsi="微软雅黑" w:cs="Calisto MT" w:hint="eastAsia"/>
          <w:szCs w:val="21"/>
        </w:rPr>
        <w:t>与验收</w:t>
      </w:r>
      <w:r w:rsidRPr="006442C8">
        <w:rPr>
          <w:rFonts w:ascii="微软雅黑" w:eastAsia="微软雅黑" w:hAnsi="微软雅黑" w:cs="Calisto MT"/>
          <w:szCs w:val="21"/>
        </w:rPr>
        <w:t>。</w:t>
      </w:r>
    </w:p>
    <w:p w14:paraId="59E4FEDC" w14:textId="77777777" w:rsidR="006442C8" w:rsidRDefault="006442C8" w:rsidP="006D32C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原型化方法的不足：</w:t>
      </w:r>
    </w:p>
    <w:p w14:paraId="411218F6" w14:textId="77777777" w:rsidR="006442C8" w:rsidRDefault="006442C8" w:rsidP="006442C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Calisto MT"/>
          <w:szCs w:val="21"/>
        </w:rPr>
      </w:pPr>
      <w:r w:rsidRPr="006442C8">
        <w:rPr>
          <w:rFonts w:ascii="微软雅黑" w:eastAsia="微软雅黑" w:hAnsi="微软雅黑" w:hint="eastAsia"/>
        </w:rPr>
        <w:t>开发环境要求高：</w:t>
      </w:r>
      <w:r w:rsidRPr="006442C8">
        <w:rPr>
          <w:rFonts w:ascii="微软雅黑" w:eastAsia="微软雅黑" w:hAnsi="微软雅黑" w:cs="Calisto MT"/>
          <w:szCs w:val="21"/>
        </w:rPr>
        <w:t>原型法成败的关键及效率的高低，在于原型构建的速度。</w:t>
      </w:r>
    </w:p>
    <w:p w14:paraId="6E546371" w14:textId="77777777" w:rsidR="006442C8" w:rsidRDefault="006442C8" w:rsidP="006442C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Calisto MT"/>
          <w:szCs w:val="21"/>
        </w:rPr>
      </w:pPr>
      <w:r w:rsidRPr="006442C8">
        <w:rPr>
          <w:rFonts w:ascii="微软雅黑" w:eastAsia="微软雅黑" w:hAnsi="微软雅黑" w:hint="eastAsia"/>
        </w:rPr>
        <w:lastRenderedPageBreak/>
        <w:t>管理水平要求高：</w:t>
      </w:r>
      <w:r w:rsidRPr="006442C8">
        <w:rPr>
          <w:rFonts w:ascii="微软雅黑" w:eastAsia="微软雅黑" w:hAnsi="微软雅黑" w:cs="Calisto MT"/>
          <w:szCs w:val="21"/>
        </w:rPr>
        <w:t>如何确定用户的满意程度，控制原型的修改次数等，都是较难协调的问题。</w:t>
      </w:r>
    </w:p>
    <w:p w14:paraId="3677CA3B" w14:textId="77777777" w:rsidR="006442C8" w:rsidRPr="006442C8" w:rsidRDefault="006442C8" w:rsidP="006442C8">
      <w:pPr>
        <w:spacing w:line="360" w:lineRule="auto"/>
        <w:ind w:left="420" w:firstLine="360"/>
        <w:jc w:val="left"/>
        <w:rPr>
          <w:rFonts w:ascii="微软雅黑" w:eastAsia="微软雅黑" w:hAnsi="微软雅黑" w:cs="Calisto MT"/>
          <w:szCs w:val="21"/>
        </w:rPr>
      </w:pPr>
      <w:r w:rsidRPr="006442C8">
        <w:rPr>
          <w:rFonts w:ascii="微软雅黑" w:eastAsia="微软雅黑" w:hAnsi="微软雅黑" w:cs="Calisto MT"/>
          <w:szCs w:val="21"/>
          <w:highlight w:val="yellow"/>
        </w:rPr>
        <w:t>对于分析层面难度大、技术层面难度不大的系统，适合于原型法开发；而对于技术层面的困难远大于其分析层面的系统，则不宜用原型法。</w:t>
      </w:r>
    </w:p>
    <w:p w14:paraId="2C960DBB" w14:textId="77777777" w:rsidR="006442C8" w:rsidRDefault="006442C8" w:rsidP="006442C8">
      <w:pPr>
        <w:ind w:left="420" w:firstLine="360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从严格意义上来说，目前的原型法不是一种独立的系统开发方法，而只是一种开发思想</w:t>
      </w:r>
      <w:r>
        <w:rPr>
          <w:rFonts w:ascii="微软雅黑" w:eastAsia="微软雅黑" w:hAnsi="微软雅黑" w:cs="Calisto MT" w:hint="eastAsia"/>
          <w:szCs w:val="21"/>
        </w:rPr>
        <w:t>。</w:t>
      </w:r>
      <w:r w:rsidRPr="00851EB7">
        <w:rPr>
          <w:rFonts w:ascii="微软雅黑" w:eastAsia="微软雅黑" w:hAnsi="微软雅黑" w:cs="Calisto MT"/>
          <w:szCs w:val="21"/>
        </w:rPr>
        <w:t>必须与其他信息系统开发方法结合使用</w:t>
      </w:r>
      <w:r>
        <w:rPr>
          <w:rFonts w:ascii="微软雅黑" w:eastAsia="微软雅黑" w:hAnsi="微软雅黑" w:cs="Calisto MT" w:hint="eastAsia"/>
          <w:szCs w:val="21"/>
        </w:rPr>
        <w:t>。</w:t>
      </w:r>
    </w:p>
    <w:p w14:paraId="13997FAD" w14:textId="77777777" w:rsidR="005B3C0A" w:rsidRDefault="005B3C0A" w:rsidP="005B3C0A">
      <w:pPr>
        <w:rPr>
          <w:rFonts w:ascii="微软雅黑" w:eastAsia="微软雅黑" w:hAnsi="微软雅黑" w:cs="Calisto MT"/>
          <w:szCs w:val="21"/>
        </w:rPr>
      </w:pPr>
      <w:r>
        <w:rPr>
          <w:rFonts w:ascii="微软雅黑" w:eastAsia="微软雅黑" w:hAnsi="微软雅黑" w:cs="Calisto MT"/>
          <w:szCs w:val="21"/>
        </w:rPr>
        <w:tab/>
      </w:r>
      <w:r>
        <w:rPr>
          <w:rFonts w:ascii="微软雅黑" w:eastAsia="微软雅黑" w:hAnsi="微软雅黑" w:cs="Calisto MT" w:hint="eastAsia"/>
          <w:szCs w:val="21"/>
        </w:rPr>
        <w:t>四、面向服务方法</w:t>
      </w:r>
    </w:p>
    <w:p w14:paraId="02C3C0EE" w14:textId="77777777" w:rsidR="000F3A3A" w:rsidRPr="00851EB7" w:rsidRDefault="009F20DF" w:rsidP="000F3A3A">
      <w:pPr>
        <w:spacing w:line="360" w:lineRule="auto"/>
        <w:ind w:left="420"/>
        <w:jc w:val="left"/>
        <w:rPr>
          <w:rFonts w:ascii="微软雅黑" w:eastAsia="微软雅黑" w:hAnsi="微软雅黑" w:cs="Calisto MT"/>
          <w:szCs w:val="21"/>
        </w:rPr>
      </w:pPr>
      <w:r>
        <w:rPr>
          <w:rFonts w:ascii="微软雅黑" w:eastAsia="微软雅黑" w:hAnsi="微软雅黑" w:cs="Calisto MT"/>
          <w:szCs w:val="21"/>
        </w:rPr>
        <w:tab/>
      </w:r>
      <w:r w:rsidR="000F3A3A" w:rsidRPr="00851EB7">
        <w:rPr>
          <w:rFonts w:ascii="微软雅黑" w:eastAsia="微软雅黑" w:hAnsi="微软雅黑" w:cs="Calisto MT"/>
          <w:szCs w:val="21"/>
        </w:rPr>
        <w:t>SO方法是一个较新的领域</w:t>
      </w:r>
      <w:r w:rsidR="000F3A3A">
        <w:rPr>
          <w:rFonts w:ascii="微软雅黑" w:eastAsia="微软雅黑" w:hAnsi="微软雅黑" w:cs="Calisto MT" w:hint="eastAsia"/>
          <w:szCs w:val="21"/>
        </w:rPr>
        <w:t>，</w:t>
      </w:r>
      <w:r w:rsidR="000F3A3A" w:rsidRPr="00851EB7">
        <w:rPr>
          <w:rFonts w:ascii="微软雅黑" w:eastAsia="微软雅黑" w:hAnsi="微软雅黑" w:cs="Calisto MT"/>
          <w:szCs w:val="21"/>
        </w:rPr>
        <w:t>已经成为信息系统建设的大趋势，越来越多的组织开始实施SO的信息系统。</w:t>
      </w:r>
    </w:p>
    <w:p w14:paraId="2ACD1CF7" w14:textId="77777777" w:rsidR="009F20DF" w:rsidRPr="000F3A3A" w:rsidRDefault="000F3A3A" w:rsidP="005B3C0A">
      <w:pPr>
        <w:rPr>
          <w:rFonts w:ascii="微软雅黑" w:eastAsia="微软雅黑" w:hAnsi="微软雅黑" w:cs="Calisto MT"/>
          <w:b/>
          <w:szCs w:val="21"/>
        </w:rPr>
      </w:pPr>
      <w:r>
        <w:rPr>
          <w:rFonts w:ascii="微软雅黑" w:eastAsia="微软雅黑" w:hAnsi="微软雅黑" w:cs="Calisto MT"/>
          <w:szCs w:val="21"/>
        </w:rPr>
        <w:tab/>
      </w:r>
      <w:r w:rsidRPr="000F3A3A">
        <w:rPr>
          <w:rFonts w:ascii="微软雅黑" w:eastAsia="微软雅黑" w:hAnsi="微软雅黑" w:cs="Calisto MT" w:hint="eastAsia"/>
          <w:b/>
          <w:szCs w:val="21"/>
          <w:shd w:val="pct15" w:color="auto" w:fill="FFFFFF"/>
        </w:rPr>
        <w:t>记忆点</w:t>
      </w:r>
    </w:p>
    <w:p w14:paraId="19DCF38C" w14:textId="77777777" w:rsidR="000F3A3A" w:rsidRDefault="000F3A3A" w:rsidP="005B3C0A">
      <w:pPr>
        <w:rPr>
          <w:rFonts w:ascii="微软雅黑" w:eastAsia="微软雅黑" w:hAnsi="微软雅黑" w:cs="Calisto MT"/>
          <w:szCs w:val="21"/>
        </w:rPr>
      </w:pPr>
      <w:r>
        <w:rPr>
          <w:rFonts w:ascii="微软雅黑" w:eastAsia="微软雅黑" w:hAnsi="微软雅黑" w:cs="Calisto MT"/>
          <w:szCs w:val="21"/>
        </w:rPr>
        <w:tab/>
      </w:r>
      <w:r>
        <w:rPr>
          <w:rFonts w:ascii="微软雅黑" w:eastAsia="微软雅黑" w:hAnsi="微软雅黑" w:cs="Calisto MT" w:hint="eastAsia"/>
          <w:szCs w:val="21"/>
        </w:rPr>
        <w:t>信息系统的开发方法，包括结构化方法，面向对象方法，面向服务方法，原型化方法。</w:t>
      </w:r>
    </w:p>
    <w:p w14:paraId="4C77F4BC" w14:textId="77777777" w:rsidR="000F3A3A" w:rsidRPr="000F3A3A" w:rsidRDefault="000F3A3A" w:rsidP="005B3C0A">
      <w:pPr>
        <w:rPr>
          <w:rFonts w:ascii="微软雅黑" w:eastAsia="微软雅黑" w:hAnsi="微软雅黑" w:cs="Calisto MT"/>
          <w:b/>
          <w:szCs w:val="21"/>
        </w:rPr>
      </w:pPr>
      <w:r>
        <w:rPr>
          <w:rFonts w:ascii="微软雅黑" w:eastAsia="微软雅黑" w:hAnsi="微软雅黑" w:cs="Calisto MT"/>
          <w:szCs w:val="21"/>
        </w:rPr>
        <w:tab/>
      </w:r>
      <w:r w:rsidRPr="000F3A3A">
        <w:rPr>
          <w:rFonts w:ascii="微软雅黑" w:eastAsia="微软雅黑" w:hAnsi="微软雅黑" w:cs="Calisto MT" w:hint="eastAsia"/>
          <w:b/>
          <w:szCs w:val="21"/>
          <w:shd w:val="pct15" w:color="auto" w:fill="FFFFFF"/>
        </w:rPr>
        <w:t>考点</w:t>
      </w:r>
    </w:p>
    <w:p w14:paraId="30F4B6F3" w14:textId="77777777" w:rsidR="00334760" w:rsidRDefault="000F3A3A" w:rsidP="005B3C0A">
      <w:pPr>
        <w:rPr>
          <w:rFonts w:ascii="微软雅黑" w:eastAsia="微软雅黑" w:hAnsi="微软雅黑" w:cs="Calisto MT"/>
          <w:szCs w:val="21"/>
        </w:rPr>
      </w:pPr>
      <w:r>
        <w:rPr>
          <w:rFonts w:ascii="微软雅黑" w:eastAsia="微软雅黑" w:hAnsi="微软雅黑" w:cs="Calisto MT"/>
          <w:szCs w:val="21"/>
        </w:rPr>
        <w:tab/>
      </w:r>
      <w:r>
        <w:rPr>
          <w:rFonts w:ascii="微软雅黑" w:eastAsia="微软雅黑" w:hAnsi="微软雅黑" w:cs="Calisto MT" w:hint="eastAsia"/>
          <w:szCs w:val="21"/>
        </w:rPr>
        <w:t>这个的考点比较多，我认为考的几率也比较高。</w:t>
      </w:r>
    </w:p>
    <w:p w14:paraId="371B5C46" w14:textId="77777777" w:rsidR="00552E4F" w:rsidRDefault="000F3A3A" w:rsidP="00334760">
      <w:pPr>
        <w:ind w:firstLine="420"/>
        <w:rPr>
          <w:rFonts w:ascii="微软雅黑" w:eastAsia="微软雅黑" w:hAnsi="微软雅黑" w:cs="Calisto MT"/>
          <w:color w:val="FF0000"/>
          <w:szCs w:val="21"/>
        </w:rPr>
      </w:pPr>
      <w:r w:rsidRPr="000F3A3A">
        <w:rPr>
          <w:rFonts w:ascii="微软雅黑" w:eastAsia="微软雅黑" w:hAnsi="微软雅黑" w:cs="Calisto MT" w:hint="eastAsia"/>
          <w:color w:val="FF0000"/>
          <w:szCs w:val="21"/>
        </w:rPr>
        <w:t>重点</w:t>
      </w:r>
      <w:r>
        <w:rPr>
          <w:rFonts w:ascii="微软雅黑" w:eastAsia="微软雅黑" w:hAnsi="微软雅黑" w:cs="Calisto MT" w:hint="eastAsia"/>
          <w:color w:val="FF0000"/>
          <w:szCs w:val="21"/>
        </w:rPr>
        <w:t>会考</w:t>
      </w:r>
      <w:r w:rsidR="00334760">
        <w:rPr>
          <w:rFonts w:ascii="微软雅黑" w:eastAsia="微软雅黑" w:hAnsi="微软雅黑" w:cs="Calisto MT" w:hint="eastAsia"/>
          <w:color w:val="FF0000"/>
          <w:szCs w:val="21"/>
        </w:rPr>
        <w:t>：</w:t>
      </w:r>
    </w:p>
    <w:p w14:paraId="2FAFB4A9" w14:textId="77777777" w:rsidR="00552E4F" w:rsidRDefault="00334760" w:rsidP="00334760">
      <w:pPr>
        <w:ind w:firstLine="420"/>
        <w:rPr>
          <w:rFonts w:ascii="微软雅黑" w:eastAsia="微软雅黑" w:hAnsi="微软雅黑" w:cs="Calisto MT"/>
          <w:color w:val="FF0000"/>
          <w:szCs w:val="21"/>
        </w:rPr>
      </w:pPr>
      <w:r>
        <w:rPr>
          <w:rFonts w:ascii="微软雅黑" w:eastAsia="微软雅黑" w:hAnsi="微软雅黑" w:cs="Calisto MT" w:hint="eastAsia"/>
          <w:color w:val="FF0000"/>
          <w:szCs w:val="21"/>
        </w:rPr>
        <w:t>1、</w:t>
      </w:r>
      <w:r w:rsidR="000F3A3A" w:rsidRPr="000F3A3A">
        <w:rPr>
          <w:rFonts w:ascii="微软雅黑" w:eastAsia="微软雅黑" w:hAnsi="微软雅黑" w:cs="Calisto MT" w:hint="eastAsia"/>
          <w:color w:val="FF0000"/>
          <w:szCs w:val="21"/>
        </w:rPr>
        <w:t>不同开发方法的特性和不足，以及适用场景</w:t>
      </w:r>
      <w:r>
        <w:rPr>
          <w:rFonts w:ascii="微软雅黑" w:eastAsia="微软雅黑" w:hAnsi="微软雅黑" w:cs="Calisto MT" w:hint="eastAsia"/>
          <w:color w:val="FF0000"/>
          <w:szCs w:val="21"/>
        </w:rPr>
        <w:t>。</w:t>
      </w:r>
    </w:p>
    <w:p w14:paraId="02B278F6" w14:textId="77777777" w:rsidR="000F3A3A" w:rsidRDefault="00334760" w:rsidP="00334760">
      <w:pPr>
        <w:ind w:firstLine="420"/>
        <w:rPr>
          <w:rFonts w:ascii="微软雅黑" w:eastAsia="微软雅黑" w:hAnsi="微软雅黑" w:cs="Calisto MT"/>
          <w:color w:val="FF0000"/>
          <w:szCs w:val="21"/>
        </w:rPr>
      </w:pPr>
      <w:r>
        <w:rPr>
          <w:rFonts w:ascii="微软雅黑" w:eastAsia="微软雅黑" w:hAnsi="微软雅黑" w:cs="Calisto MT" w:hint="eastAsia"/>
          <w:color w:val="FF0000"/>
          <w:szCs w:val="21"/>
        </w:rPr>
        <w:t>2、</w:t>
      </w:r>
      <w:r w:rsidR="005960B6">
        <w:rPr>
          <w:rFonts w:ascii="微软雅黑" w:eastAsia="微软雅黑" w:hAnsi="微软雅黑" w:cs="Calisto MT" w:hint="eastAsia"/>
          <w:color w:val="FF0000"/>
          <w:szCs w:val="21"/>
        </w:rPr>
        <w:t>各个开发方法并不是淘汰关系，二是互相结合，开发过程中往往多种开发方法相结合。</w:t>
      </w:r>
    </w:p>
    <w:p w14:paraId="13D72660" w14:textId="77777777" w:rsidR="00552E4F" w:rsidRPr="000F3A3A" w:rsidRDefault="00552E4F" w:rsidP="00334760">
      <w:pPr>
        <w:ind w:firstLine="420"/>
        <w:rPr>
          <w:rFonts w:ascii="微软雅黑" w:eastAsia="微软雅黑" w:hAnsi="微软雅黑" w:cs="Calisto MT"/>
          <w:color w:val="FF0000"/>
          <w:szCs w:val="21"/>
        </w:rPr>
      </w:pPr>
      <w:r>
        <w:rPr>
          <w:rFonts w:ascii="微软雅黑" w:eastAsia="微软雅黑" w:hAnsi="微软雅黑" w:cs="Calisto MT" w:hint="eastAsia"/>
          <w:color w:val="FF0000"/>
          <w:szCs w:val="21"/>
        </w:rPr>
        <w:t>3、</w:t>
      </w:r>
      <w:r w:rsidRPr="00552E4F">
        <w:rPr>
          <w:rFonts w:ascii="微软雅黑" w:eastAsia="微软雅黑" w:hAnsi="微软雅黑" w:cs="Calisto MT"/>
          <w:color w:val="FF0000"/>
          <w:szCs w:val="21"/>
        </w:rPr>
        <w:t>结构化方法和面向对象方法系统开发初期必须明确系统</w:t>
      </w:r>
      <w:r>
        <w:rPr>
          <w:rFonts w:ascii="微软雅黑" w:eastAsia="微软雅黑" w:hAnsi="微软雅黑" w:cs="Calisto MT" w:hint="eastAsia"/>
          <w:color w:val="FF0000"/>
          <w:szCs w:val="21"/>
        </w:rPr>
        <w:t>需求，而原型化方法不用。</w:t>
      </w:r>
    </w:p>
    <w:p w14:paraId="3FE7DC69" w14:textId="77777777" w:rsidR="00334760" w:rsidRDefault="000F3A3A" w:rsidP="005B3C0A">
      <w:pPr>
        <w:rPr>
          <w:rFonts w:ascii="微软雅黑" w:eastAsia="微软雅黑" w:hAnsi="微软雅黑" w:cs="Calisto MT"/>
          <w:szCs w:val="21"/>
        </w:rPr>
      </w:pPr>
      <w:r>
        <w:rPr>
          <w:rFonts w:ascii="微软雅黑" w:eastAsia="微软雅黑" w:hAnsi="微软雅黑" w:cs="Calisto MT"/>
          <w:szCs w:val="21"/>
        </w:rPr>
        <w:tab/>
      </w:r>
      <w:r w:rsidRPr="00334760">
        <w:rPr>
          <w:rFonts w:ascii="微软雅黑" w:eastAsia="微软雅黑" w:hAnsi="微软雅黑" w:cs="Calisto MT" w:hint="eastAsia"/>
          <w:b/>
          <w:szCs w:val="21"/>
        </w:rPr>
        <w:t>结构化方法</w:t>
      </w:r>
      <w:r>
        <w:rPr>
          <w:rFonts w:ascii="微软雅黑" w:eastAsia="微软雅黑" w:hAnsi="微软雅黑" w:cs="Calisto MT" w:hint="eastAsia"/>
          <w:szCs w:val="21"/>
        </w:rPr>
        <w:t>：传统信息系统开发方法，也叫做生命周期开发方法。</w:t>
      </w:r>
    </w:p>
    <w:p w14:paraId="3CFF8714" w14:textId="77777777" w:rsidR="000F3A3A" w:rsidRDefault="000F3A3A" w:rsidP="00334760">
      <w:pPr>
        <w:ind w:firstLine="420"/>
        <w:rPr>
          <w:rFonts w:ascii="微软雅黑" w:eastAsia="微软雅黑" w:hAnsi="微软雅黑" w:cs="Calisto MT"/>
          <w:szCs w:val="21"/>
        </w:rPr>
      </w:pPr>
      <w:r w:rsidRPr="00334760">
        <w:rPr>
          <w:rFonts w:ascii="微软雅黑" w:eastAsia="微软雅黑" w:hAnsi="微软雅黑" w:cs="Calisto MT" w:hint="eastAsia"/>
          <w:szCs w:val="21"/>
          <w:u w:val="thick" w:color="FF0000"/>
        </w:rPr>
        <w:t>特点</w:t>
      </w:r>
      <w:r>
        <w:rPr>
          <w:rFonts w:ascii="微软雅黑" w:eastAsia="微软雅黑" w:hAnsi="微软雅黑" w:cs="Calisto MT" w:hint="eastAsia"/>
          <w:szCs w:val="21"/>
        </w:rPr>
        <w:t>是目标清晰（不断与需求方沟通）、开发阶段化（每个阶段工作内容明确、注重对开发的控制）、文档规范化（每个阶段的工作结束后都会编写阶段文档），设计方法结构化（先编写具体功能，再由下自上组合</w:t>
      </w:r>
      <w:r w:rsidR="00334760">
        <w:rPr>
          <w:rFonts w:ascii="微软雅黑" w:eastAsia="微软雅黑" w:hAnsi="微软雅黑" w:cs="Calisto MT" w:hint="eastAsia"/>
          <w:szCs w:val="21"/>
        </w:rPr>
        <w:t>系统</w:t>
      </w:r>
      <w:r>
        <w:rPr>
          <w:rFonts w:ascii="微软雅黑" w:eastAsia="微软雅黑" w:hAnsi="微软雅黑" w:cs="Calisto MT" w:hint="eastAsia"/>
          <w:szCs w:val="21"/>
        </w:rPr>
        <w:t>）</w:t>
      </w:r>
      <w:r w:rsidR="00334760">
        <w:rPr>
          <w:rFonts w:ascii="微软雅黑" w:eastAsia="微软雅黑" w:hAnsi="微软雅黑" w:cs="Calisto MT" w:hint="eastAsia"/>
          <w:szCs w:val="21"/>
        </w:rPr>
        <w:t>。</w:t>
      </w:r>
    </w:p>
    <w:p w14:paraId="31EDE96D" w14:textId="77777777" w:rsidR="00334760" w:rsidRDefault="00334760" w:rsidP="00334760">
      <w:pPr>
        <w:ind w:firstLine="420"/>
        <w:rPr>
          <w:rFonts w:ascii="微软雅黑" w:eastAsia="微软雅黑" w:hAnsi="微软雅黑" w:cs="Calisto MT"/>
          <w:szCs w:val="21"/>
        </w:rPr>
      </w:pPr>
      <w:r w:rsidRPr="00334760">
        <w:rPr>
          <w:rFonts w:ascii="微软雅黑" w:eastAsia="微软雅黑" w:hAnsi="微软雅黑" w:cs="Calisto MT" w:hint="eastAsia"/>
          <w:szCs w:val="21"/>
          <w:u w:val="thick" w:color="FF0000"/>
        </w:rPr>
        <w:lastRenderedPageBreak/>
        <w:t>不足</w:t>
      </w:r>
      <w:r>
        <w:rPr>
          <w:rFonts w:ascii="微软雅黑" w:eastAsia="微软雅黑" w:hAnsi="微软雅黑" w:cs="Calisto MT" w:hint="eastAsia"/>
          <w:szCs w:val="21"/>
        </w:rPr>
        <w:t>是开发周期长（容易被市场淘汰，需求方体验不直观）、难以适应需求变化（需求不明确或不断更改，导致无法开发）、不注重数据结构。</w:t>
      </w:r>
    </w:p>
    <w:p w14:paraId="0F20C84D" w14:textId="77777777" w:rsidR="00334760" w:rsidRDefault="00334760" w:rsidP="00334760">
      <w:pPr>
        <w:ind w:left="420"/>
        <w:rPr>
          <w:rFonts w:ascii="微软雅黑" w:eastAsia="微软雅黑" w:hAnsi="微软雅黑" w:cs="Calisto MT"/>
          <w:szCs w:val="21"/>
        </w:rPr>
      </w:pPr>
      <w:r w:rsidRPr="00334760">
        <w:rPr>
          <w:rFonts w:ascii="微软雅黑" w:eastAsia="微软雅黑" w:hAnsi="微软雅黑" w:cs="Calisto MT" w:hint="eastAsia"/>
          <w:szCs w:val="21"/>
          <w:u w:val="thick" w:color="FF0000"/>
        </w:rPr>
        <w:t>适合</w:t>
      </w:r>
      <w:r w:rsidRPr="00334760">
        <w:rPr>
          <w:rFonts w:ascii="微软雅黑" w:eastAsia="微软雅黑" w:hAnsi="微软雅黑" w:cs="Calisto MT"/>
          <w:szCs w:val="21"/>
        </w:rPr>
        <w:t>数据处理领域的问题，但不适应于规模较大、比较复杂的系统开发</w:t>
      </w:r>
      <w:r>
        <w:rPr>
          <w:rFonts w:ascii="微软雅黑" w:eastAsia="微软雅黑" w:hAnsi="微软雅黑" w:cs="Calisto MT" w:hint="eastAsia"/>
          <w:szCs w:val="21"/>
        </w:rPr>
        <w:t>。</w:t>
      </w:r>
    </w:p>
    <w:p w14:paraId="77B0F34F" w14:textId="77777777" w:rsidR="00334760" w:rsidRDefault="00334760" w:rsidP="00334760">
      <w:pPr>
        <w:ind w:firstLine="420"/>
        <w:rPr>
          <w:rFonts w:ascii="微软雅黑" w:eastAsia="微软雅黑" w:hAnsi="微软雅黑" w:cs="Calisto MT"/>
          <w:szCs w:val="21"/>
        </w:rPr>
      </w:pPr>
      <w:r w:rsidRPr="00334760">
        <w:rPr>
          <w:rFonts w:ascii="微软雅黑" w:eastAsia="微软雅黑" w:hAnsi="微软雅黑" w:cs="Calisto MT" w:hint="eastAsia"/>
          <w:b/>
          <w:szCs w:val="21"/>
        </w:rPr>
        <w:t>面向对象开发方法</w:t>
      </w:r>
      <w:r>
        <w:rPr>
          <w:rFonts w:ascii="微软雅黑" w:eastAsia="微软雅黑" w:hAnsi="微软雅黑" w:cs="Calisto MT" w:hint="eastAsia"/>
          <w:szCs w:val="21"/>
        </w:rPr>
        <w:t>：</w:t>
      </w:r>
      <w:r w:rsidRPr="00334760">
        <w:rPr>
          <w:rFonts w:ascii="微软雅黑" w:eastAsia="微软雅黑" w:hAnsi="微软雅黑" w:cs="Calisto MT"/>
          <w:szCs w:val="21"/>
        </w:rPr>
        <w:t>符合人们的思维习惯，有利于系统开发过程中用户与开发人员的交流和沟通，缩短开发周期。OO方法可以普遍适用于各类信息系统的开发</w:t>
      </w:r>
      <w:r>
        <w:rPr>
          <w:rFonts w:ascii="微软雅黑" w:eastAsia="微软雅黑" w:hAnsi="微软雅黑" w:cs="Calisto MT" w:hint="eastAsia"/>
          <w:szCs w:val="21"/>
        </w:rPr>
        <w:t>，不足是开发大型项目有局限性，需要和结构化开发结合。</w:t>
      </w:r>
    </w:p>
    <w:p w14:paraId="5A730686" w14:textId="77777777" w:rsidR="00552E4F" w:rsidRDefault="00552E4F" w:rsidP="00334760">
      <w:pPr>
        <w:ind w:firstLine="420"/>
        <w:rPr>
          <w:rFonts w:ascii="微软雅黑" w:eastAsia="微软雅黑" w:hAnsi="微软雅黑" w:cs="Calisto MT"/>
          <w:szCs w:val="21"/>
        </w:rPr>
      </w:pPr>
      <w:r w:rsidRPr="00552E4F">
        <w:rPr>
          <w:rFonts w:ascii="微软雅黑" w:eastAsia="微软雅黑" w:hAnsi="微软雅黑" w:cs="Calisto MT" w:hint="eastAsia"/>
          <w:b/>
          <w:szCs w:val="21"/>
        </w:rPr>
        <w:t>原型化开发方法</w:t>
      </w:r>
      <w:r>
        <w:rPr>
          <w:rFonts w:ascii="微软雅黑" w:eastAsia="微软雅黑" w:hAnsi="微软雅黑" w:cs="Calisto MT" w:hint="eastAsia"/>
          <w:szCs w:val="21"/>
        </w:rPr>
        <w:t>：</w:t>
      </w:r>
      <w:r w:rsidRPr="00552E4F">
        <w:rPr>
          <w:rFonts w:ascii="微软雅黑" w:eastAsia="微软雅黑" w:hAnsi="微软雅黑" w:cs="Calisto MT"/>
          <w:szCs w:val="21"/>
        </w:rPr>
        <w:t>利用系统开发工具，快速地建立一个系统模型</w:t>
      </w:r>
      <w:r>
        <w:rPr>
          <w:rFonts w:ascii="微软雅黑" w:eastAsia="微软雅黑" w:hAnsi="微软雅黑" w:cs="Calisto MT" w:hint="eastAsia"/>
          <w:szCs w:val="21"/>
        </w:rPr>
        <w:t>，直观地</w:t>
      </w:r>
      <w:r w:rsidRPr="00552E4F">
        <w:rPr>
          <w:rFonts w:ascii="微软雅黑" w:eastAsia="微软雅黑" w:hAnsi="微软雅黑" w:cs="Calisto MT"/>
          <w:szCs w:val="21"/>
        </w:rPr>
        <w:t>展示给用户</w:t>
      </w:r>
      <w:r w:rsidRPr="00851EB7">
        <w:rPr>
          <w:rFonts w:ascii="微软雅黑" w:eastAsia="微软雅黑" w:hAnsi="微软雅黑" w:cs="Calisto MT"/>
          <w:szCs w:val="21"/>
        </w:rPr>
        <w:t>，</w:t>
      </w:r>
      <w:r>
        <w:rPr>
          <w:rFonts w:ascii="微软雅黑" w:eastAsia="微软雅黑" w:hAnsi="微软雅黑" w:cs="Calisto MT" w:hint="eastAsia"/>
          <w:szCs w:val="21"/>
        </w:rPr>
        <w:t>根据原型来确定需求。</w:t>
      </w:r>
    </w:p>
    <w:p w14:paraId="09CE2105" w14:textId="77777777" w:rsidR="00552E4F" w:rsidRDefault="00552E4F" w:rsidP="00334760">
      <w:pPr>
        <w:ind w:firstLine="420"/>
        <w:rPr>
          <w:rFonts w:ascii="微软雅黑" w:eastAsia="微软雅黑" w:hAnsi="微软雅黑" w:cs="Calisto MT"/>
          <w:szCs w:val="21"/>
        </w:rPr>
      </w:pPr>
      <w:r>
        <w:rPr>
          <w:rFonts w:ascii="微软雅黑" w:eastAsia="微软雅黑" w:hAnsi="微软雅黑" w:cs="Calisto MT" w:hint="eastAsia"/>
          <w:szCs w:val="21"/>
        </w:rPr>
        <w:t>按实现功能与否分为：水平原型和垂直原型。</w:t>
      </w:r>
    </w:p>
    <w:p w14:paraId="43D5643B" w14:textId="77777777" w:rsidR="00552E4F" w:rsidRDefault="00552E4F" w:rsidP="00334760">
      <w:pPr>
        <w:ind w:firstLine="420"/>
        <w:rPr>
          <w:rFonts w:ascii="微软雅黑" w:eastAsia="微软雅黑" w:hAnsi="微软雅黑" w:cs="Calisto MT"/>
          <w:szCs w:val="21"/>
        </w:rPr>
      </w:pPr>
      <w:r>
        <w:rPr>
          <w:rFonts w:ascii="微软雅黑" w:eastAsia="微软雅黑" w:hAnsi="微软雅黑" w:cs="Calisto MT" w:hint="eastAsia"/>
          <w:szCs w:val="21"/>
        </w:rPr>
        <w:t>按原型结果分为：抛弃式和演化式。</w:t>
      </w:r>
    </w:p>
    <w:p w14:paraId="6C72F3BD" w14:textId="77777777" w:rsidR="00552E4F" w:rsidRDefault="00552E4F" w:rsidP="00334760">
      <w:pPr>
        <w:ind w:firstLine="420"/>
        <w:rPr>
          <w:rFonts w:ascii="微软雅黑" w:eastAsia="微软雅黑" w:hAnsi="微软雅黑" w:cs="Calisto MT"/>
          <w:szCs w:val="21"/>
        </w:rPr>
      </w:pPr>
      <w:r w:rsidRPr="00536D81">
        <w:rPr>
          <w:rFonts w:ascii="微软雅黑" w:eastAsia="微软雅黑" w:hAnsi="微软雅黑" w:cs="Calisto MT" w:hint="eastAsia"/>
          <w:szCs w:val="21"/>
          <w:u w:val="thick" w:color="FF0000"/>
        </w:rPr>
        <w:t>特点</w:t>
      </w:r>
      <w:r>
        <w:rPr>
          <w:rFonts w:ascii="微软雅黑" w:eastAsia="微软雅黑" w:hAnsi="微软雅黑" w:cs="Calisto MT" w:hint="eastAsia"/>
          <w:szCs w:val="21"/>
        </w:rPr>
        <w:t>是缩短周期（降低成本和风险）、用户参与率高（明确需求）、用户更容易使用系统（全程参与</w:t>
      </w:r>
      <w:r w:rsidR="00302DAD">
        <w:rPr>
          <w:rFonts w:ascii="微软雅黑" w:eastAsia="微软雅黑" w:hAnsi="微软雅黑" w:cs="Calisto MT" w:hint="eastAsia"/>
          <w:szCs w:val="21"/>
        </w:rPr>
        <w:t>，熟知系统，降低验收难度</w:t>
      </w:r>
      <w:r>
        <w:rPr>
          <w:rFonts w:ascii="微软雅黑" w:eastAsia="微软雅黑" w:hAnsi="微软雅黑" w:cs="Calisto MT" w:hint="eastAsia"/>
          <w:szCs w:val="21"/>
        </w:rPr>
        <w:t>）</w:t>
      </w:r>
      <w:r w:rsidR="00302DAD">
        <w:rPr>
          <w:rFonts w:ascii="微软雅黑" w:eastAsia="微软雅黑" w:hAnsi="微软雅黑" w:cs="Calisto MT" w:hint="eastAsia"/>
          <w:szCs w:val="21"/>
        </w:rPr>
        <w:t>。</w:t>
      </w:r>
    </w:p>
    <w:p w14:paraId="10FD7E5E" w14:textId="77777777" w:rsidR="00302DAD" w:rsidRDefault="00302DAD" w:rsidP="00334760">
      <w:pPr>
        <w:ind w:firstLine="420"/>
        <w:rPr>
          <w:rFonts w:ascii="微软雅黑" w:eastAsia="微软雅黑" w:hAnsi="微软雅黑" w:cs="Calisto MT"/>
          <w:szCs w:val="21"/>
        </w:rPr>
      </w:pPr>
      <w:r w:rsidRPr="00536D81">
        <w:rPr>
          <w:rFonts w:ascii="微软雅黑" w:eastAsia="微软雅黑" w:hAnsi="微软雅黑" w:cs="Calisto MT" w:hint="eastAsia"/>
          <w:szCs w:val="21"/>
          <w:u w:val="thick" w:color="FF0000"/>
        </w:rPr>
        <w:t>不足</w:t>
      </w:r>
      <w:r>
        <w:rPr>
          <w:rFonts w:ascii="微软雅黑" w:eastAsia="微软雅黑" w:hAnsi="微软雅黑" w:cs="Calisto MT" w:hint="eastAsia"/>
          <w:szCs w:val="21"/>
        </w:rPr>
        <w:t>是开发环境要求高（原型搭建速度）、</w:t>
      </w:r>
      <w:proofErr w:type="gramStart"/>
      <w:r>
        <w:rPr>
          <w:rFonts w:ascii="微软雅黑" w:eastAsia="微软雅黑" w:hAnsi="微软雅黑" w:cs="Calisto MT" w:hint="eastAsia"/>
          <w:szCs w:val="21"/>
        </w:rPr>
        <w:t>管理水品要求</w:t>
      </w:r>
      <w:proofErr w:type="gramEnd"/>
      <w:r>
        <w:rPr>
          <w:rFonts w:ascii="微软雅黑" w:eastAsia="微软雅黑" w:hAnsi="微软雅黑" w:cs="Calisto MT" w:hint="eastAsia"/>
          <w:szCs w:val="21"/>
        </w:rPr>
        <w:t>高（如何确定用户满意，以及原型更改次数）</w:t>
      </w:r>
    </w:p>
    <w:p w14:paraId="67E5946B" w14:textId="77777777" w:rsidR="00536D81" w:rsidRDefault="00536D81" w:rsidP="00536D81">
      <w:pPr>
        <w:ind w:firstLine="420"/>
        <w:rPr>
          <w:rFonts w:ascii="微软雅黑" w:eastAsia="微软雅黑" w:hAnsi="微软雅黑" w:cs="Calisto MT"/>
          <w:szCs w:val="21"/>
        </w:rPr>
      </w:pPr>
      <w:r w:rsidRPr="00536D81">
        <w:rPr>
          <w:rFonts w:ascii="微软雅黑" w:eastAsia="微软雅黑" w:hAnsi="微软雅黑" w:cs="Calisto MT" w:hint="eastAsia"/>
          <w:szCs w:val="21"/>
          <w:u w:val="thick" w:color="FF0000"/>
        </w:rPr>
        <w:t>适合</w:t>
      </w:r>
      <w:r>
        <w:rPr>
          <w:rFonts w:ascii="微软雅黑" w:eastAsia="微软雅黑" w:hAnsi="微软雅黑" w:cs="Calisto MT" w:hint="eastAsia"/>
          <w:szCs w:val="21"/>
        </w:rPr>
        <w:t>确认需求难度大于开发难度的，不适合开发难度远大于确认需求难度的。</w:t>
      </w:r>
    </w:p>
    <w:p w14:paraId="6D7BB684" w14:textId="77777777" w:rsidR="00536D81" w:rsidRDefault="00536D81" w:rsidP="00536D81">
      <w:pPr>
        <w:rPr>
          <w:rFonts w:ascii="微软雅黑" w:eastAsia="微软雅黑" w:hAnsi="微软雅黑" w:cs="Calisto MT"/>
          <w:szCs w:val="21"/>
        </w:rPr>
      </w:pPr>
    </w:p>
    <w:p w14:paraId="3E15EA80" w14:textId="77777777" w:rsidR="00536D81" w:rsidRDefault="00C85AE9" w:rsidP="004B639D">
      <w:pPr>
        <w:pStyle w:val="1"/>
      </w:pPr>
      <w:bookmarkStart w:id="16" w:name="_Toc5204970"/>
      <w:r>
        <w:rPr>
          <w:rFonts w:hint="eastAsia"/>
        </w:rPr>
        <w:t>1</w:t>
      </w:r>
      <w:r>
        <w:t>.3</w:t>
      </w:r>
      <w:r w:rsidR="004B639D">
        <w:t xml:space="preserve"> </w:t>
      </w:r>
      <w:r w:rsidR="004B639D">
        <w:rPr>
          <w:rFonts w:hint="eastAsia"/>
        </w:rPr>
        <w:t>常规信息系统集成技术</w:t>
      </w:r>
      <w:bookmarkEnd w:id="16"/>
    </w:p>
    <w:p w14:paraId="69D216C6" w14:textId="77777777" w:rsidR="004B639D" w:rsidRDefault="003B1404" w:rsidP="003B1404">
      <w:pPr>
        <w:pStyle w:val="2"/>
      </w:pPr>
      <w:bookmarkStart w:id="17" w:name="_Toc5204971"/>
      <w:r>
        <w:rPr>
          <w:rFonts w:hint="eastAsia"/>
        </w:rPr>
        <w:t>1</w:t>
      </w:r>
      <w:r>
        <w:t xml:space="preserve">.3.1 </w:t>
      </w:r>
      <w:r>
        <w:rPr>
          <w:rFonts w:hint="eastAsia"/>
        </w:rPr>
        <w:t>网络标准与网络协议</w:t>
      </w:r>
      <w:bookmarkEnd w:id="17"/>
    </w:p>
    <w:p w14:paraId="3BC0A7CF" w14:textId="77777777" w:rsidR="003B1404" w:rsidRDefault="003B1404" w:rsidP="003B1404">
      <w:pPr>
        <w:pStyle w:val="3"/>
        <w:ind w:firstLine="420"/>
      </w:pPr>
      <w:bookmarkStart w:id="18" w:name="_Toc5204972"/>
      <w:r>
        <w:rPr>
          <w:rFonts w:hint="eastAsia"/>
        </w:rPr>
        <w:t>考点1：OSI协议</w:t>
      </w:r>
      <w:r w:rsidR="00FD5580">
        <w:rPr>
          <w:rFonts w:hint="eastAsia"/>
        </w:rPr>
        <w:t>（重要）</w:t>
      </w:r>
      <w:bookmarkEnd w:id="18"/>
    </w:p>
    <w:p w14:paraId="68F29008" w14:textId="77777777" w:rsidR="003B1404" w:rsidRDefault="003B1404" w:rsidP="003B1404">
      <w:pPr>
        <w:rPr>
          <w:rFonts w:ascii="微软雅黑" w:eastAsia="微软雅黑" w:hAnsi="微软雅黑"/>
          <w:b/>
          <w:shd w:val="pct15" w:color="auto" w:fill="FFFFFF"/>
        </w:rPr>
      </w:pPr>
      <w:r>
        <w:tab/>
      </w:r>
      <w:r w:rsidRPr="003B1404">
        <w:rPr>
          <w:rFonts w:ascii="微软雅黑" w:eastAsia="微软雅黑" w:hAnsi="微软雅黑" w:hint="eastAsia"/>
          <w:b/>
          <w:shd w:val="pct15" w:color="auto" w:fill="FFFFFF"/>
        </w:rPr>
        <w:t>内容</w:t>
      </w:r>
    </w:p>
    <w:p w14:paraId="3C8C68F6" w14:textId="77777777" w:rsidR="003B1404" w:rsidRPr="00851EB7" w:rsidRDefault="003B1404" w:rsidP="003B1404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7838CE">
        <w:rPr>
          <w:rFonts w:ascii="微软雅黑" w:eastAsia="微软雅黑" w:hAnsi="微软雅黑" w:cs="Calisto MT"/>
          <w:szCs w:val="21"/>
          <w:highlight w:val="yellow"/>
        </w:rPr>
        <w:lastRenderedPageBreak/>
        <w:t>OSI采用了分层的结构化技术，从下到上共分七层：</w:t>
      </w:r>
    </w:p>
    <w:p w14:paraId="71A367FA" w14:textId="77777777" w:rsidR="003B1404" w:rsidRPr="003B1404" w:rsidRDefault="003B1404" w:rsidP="003B140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cs="Calisto MT"/>
          <w:szCs w:val="21"/>
        </w:rPr>
      </w:pPr>
      <w:r w:rsidRPr="003B1404">
        <w:rPr>
          <w:rFonts w:ascii="微软雅黑" w:eastAsia="微软雅黑" w:hAnsi="微软雅黑" w:cs="Calisto MT"/>
          <w:szCs w:val="21"/>
          <w:highlight w:val="yellow"/>
        </w:rPr>
        <w:t>物理层</w:t>
      </w:r>
      <w:r w:rsidRPr="003B1404">
        <w:rPr>
          <w:rFonts w:ascii="微软雅黑" w:eastAsia="微软雅黑" w:hAnsi="微软雅黑" w:cs="Calisto MT"/>
          <w:szCs w:val="21"/>
        </w:rPr>
        <w:t>：</w:t>
      </w:r>
      <w:r>
        <w:rPr>
          <w:rFonts w:ascii="微软雅黑" w:eastAsia="微软雅黑" w:hAnsi="微软雅黑" w:cs="Calisto MT" w:hint="eastAsia"/>
          <w:szCs w:val="21"/>
        </w:rPr>
        <w:t>通过</w:t>
      </w:r>
      <w:r w:rsidRPr="003B1404">
        <w:rPr>
          <w:rFonts w:ascii="微软雅黑" w:eastAsia="微软雅黑" w:hAnsi="微软雅黑" w:cs="Calisto MT" w:hint="eastAsia"/>
          <w:szCs w:val="21"/>
        </w:rPr>
        <w:t>检测电压</w:t>
      </w:r>
      <w:r>
        <w:rPr>
          <w:rFonts w:ascii="微软雅黑" w:eastAsia="微软雅黑" w:hAnsi="微软雅黑" w:cs="Calisto MT" w:hint="eastAsia"/>
          <w:szCs w:val="21"/>
        </w:rPr>
        <w:t>，</w:t>
      </w:r>
      <w:r w:rsidRPr="003B1404">
        <w:rPr>
          <w:rFonts w:ascii="微软雅黑" w:eastAsia="微软雅黑" w:hAnsi="微软雅黑" w:cs="Calisto MT" w:hint="eastAsia"/>
          <w:szCs w:val="21"/>
        </w:rPr>
        <w:t>发送或者接收信号。</w:t>
      </w:r>
      <w:r w:rsidR="00FD5580">
        <w:rPr>
          <w:rFonts w:ascii="微软雅黑" w:eastAsia="微软雅黑" w:hAnsi="微软雅黑" w:cs="Calisto MT" w:hint="eastAsia"/>
          <w:szCs w:val="21"/>
        </w:rPr>
        <w:t>RS232、V.</w:t>
      </w:r>
      <w:r w:rsidR="00FD5580">
        <w:rPr>
          <w:rFonts w:ascii="微软雅黑" w:eastAsia="微软雅黑" w:hAnsi="微软雅黑" w:cs="Calisto MT"/>
          <w:szCs w:val="21"/>
        </w:rPr>
        <w:t>35</w:t>
      </w:r>
      <w:r w:rsidR="00FD5580">
        <w:rPr>
          <w:rFonts w:ascii="微软雅黑" w:eastAsia="微软雅黑" w:hAnsi="微软雅黑" w:cs="Calisto MT" w:hint="eastAsia"/>
          <w:szCs w:val="21"/>
        </w:rPr>
        <w:t>、RJ-45、FDDI</w:t>
      </w:r>
    </w:p>
    <w:p w14:paraId="24D8CE05" w14:textId="77777777" w:rsidR="003B1404" w:rsidRDefault="003B1404" w:rsidP="003B140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数据链路层：负责将网络层传过来的数据分割成可被物理层传输的帧。</w:t>
      </w:r>
      <w:r w:rsidR="00FD5580">
        <w:rPr>
          <w:rFonts w:ascii="微软雅黑" w:eastAsia="微软雅黑" w:hAnsi="微软雅黑" w:hint="eastAsia"/>
        </w:rPr>
        <w:t>I</w:t>
      </w:r>
      <w:r w:rsidR="00FD5580">
        <w:rPr>
          <w:rFonts w:ascii="微软雅黑" w:eastAsia="微软雅黑" w:hAnsi="微软雅黑"/>
        </w:rPr>
        <w:t>EEE 802.3</w:t>
      </w:r>
      <w:r w:rsidR="00FD5580">
        <w:rPr>
          <w:rFonts w:ascii="微软雅黑" w:eastAsia="微软雅黑" w:hAnsi="微软雅黑" w:hint="eastAsia"/>
        </w:rPr>
        <w:t>、HDLC、PPP、ATM</w:t>
      </w:r>
    </w:p>
    <w:p w14:paraId="2C645462" w14:textId="77777777" w:rsidR="00FD5580" w:rsidRPr="00FD5580" w:rsidRDefault="003B1404" w:rsidP="00FD558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网络层：负责将网络地址转换成对应的</w:t>
      </w:r>
      <w:r w:rsidR="00FD5580">
        <w:rPr>
          <w:rFonts w:ascii="微软雅黑" w:eastAsia="微软雅黑" w:hAnsi="微软雅黑" w:hint="eastAsia"/>
        </w:rPr>
        <w:t>物理地址。在TCP</w:t>
      </w:r>
      <w:r w:rsidR="00FD5580">
        <w:rPr>
          <w:rFonts w:ascii="微软雅黑" w:eastAsia="微软雅黑" w:hAnsi="微软雅黑"/>
        </w:rPr>
        <w:t>/IP</w:t>
      </w:r>
      <w:r w:rsidR="00FD5580">
        <w:rPr>
          <w:rFonts w:ascii="微软雅黑" w:eastAsia="微软雅黑" w:hAnsi="微软雅黑" w:hint="eastAsia"/>
        </w:rPr>
        <w:t>协议中、有IP、ICMP、IGMP、IPX、ARP</w:t>
      </w:r>
    </w:p>
    <w:p w14:paraId="200600C8" w14:textId="77777777" w:rsidR="00FD5580" w:rsidRDefault="00FD5580" w:rsidP="003B140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传输层：负责确保数据可靠、顺序、无错传输。在TCP</w:t>
      </w:r>
      <w:r>
        <w:rPr>
          <w:rFonts w:ascii="微软雅黑" w:eastAsia="微软雅黑" w:hAnsi="微软雅黑"/>
        </w:rPr>
        <w:t>/IP</w:t>
      </w:r>
      <w:r>
        <w:rPr>
          <w:rFonts w:ascii="微软雅黑" w:eastAsia="微软雅黑" w:hAnsi="微软雅黑" w:hint="eastAsia"/>
        </w:rPr>
        <w:t>协议中，有TCP、UDP、SPX</w:t>
      </w:r>
    </w:p>
    <w:p w14:paraId="2158AF95" w14:textId="77777777" w:rsidR="00FD5580" w:rsidRDefault="00FD5580" w:rsidP="003B140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会话层：负责网络中两节点之间建立和维持通信。RPC、SQL、NFS</w:t>
      </w:r>
    </w:p>
    <w:p w14:paraId="6254A013" w14:textId="77777777" w:rsidR="00FD5580" w:rsidRDefault="00FD5580" w:rsidP="003B140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表示层：负责数据的加密解密、数据转换、格式化和文本压缩。</w:t>
      </w:r>
    </w:p>
    <w:p w14:paraId="638DD48A" w14:textId="77777777" w:rsidR="00FD5580" w:rsidRDefault="00FD5580" w:rsidP="003B140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应用层：对软件提供接口以使程序能使用网络服务。HTTP、Telnet、FTP、SMTP</w:t>
      </w:r>
    </w:p>
    <w:p w14:paraId="531F9197" w14:textId="77777777" w:rsidR="00FD5580" w:rsidRDefault="00FD5580" w:rsidP="00FD5580">
      <w:pPr>
        <w:ind w:left="420"/>
        <w:rPr>
          <w:rFonts w:ascii="微软雅黑" w:eastAsia="微软雅黑" w:hAnsi="微软雅黑"/>
          <w:b/>
          <w:shd w:val="pct15" w:color="auto" w:fill="FFFFFF"/>
        </w:rPr>
      </w:pPr>
      <w:r w:rsidRPr="00FD5580">
        <w:rPr>
          <w:rFonts w:ascii="微软雅黑" w:eastAsia="微软雅黑" w:hAnsi="微软雅黑" w:hint="eastAsia"/>
          <w:b/>
          <w:shd w:val="pct15" w:color="auto" w:fill="FFFFFF"/>
        </w:rPr>
        <w:t>考点</w:t>
      </w:r>
    </w:p>
    <w:p w14:paraId="7D21376D" w14:textId="77777777" w:rsidR="00FD5580" w:rsidRDefault="00FD5580" w:rsidP="00FD5580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这个很大概率会考，可能会出“</w:t>
      </w:r>
      <w:r w:rsidR="00B6422C" w:rsidRPr="00B6422C">
        <w:rPr>
          <w:rFonts w:ascii="微软雅黑" w:eastAsia="微软雅黑" w:hAnsi="微软雅黑" w:hint="eastAsia"/>
          <w:color w:val="FF0000"/>
        </w:rPr>
        <w:t>负责将网络地址转换成对应的物理地址，属于（）层的功能</w:t>
      </w:r>
      <w:r>
        <w:rPr>
          <w:rFonts w:ascii="微软雅黑" w:eastAsia="微软雅黑" w:hAnsi="微软雅黑" w:hint="eastAsia"/>
        </w:rPr>
        <w:t>”</w:t>
      </w:r>
      <w:r w:rsidR="00B6422C">
        <w:rPr>
          <w:rFonts w:ascii="微软雅黑" w:eastAsia="微软雅黑" w:hAnsi="微软雅黑" w:hint="eastAsia"/>
        </w:rPr>
        <w:t>或者“</w:t>
      </w:r>
      <w:r w:rsidR="00B6422C">
        <w:rPr>
          <w:rFonts w:ascii="微软雅黑" w:eastAsia="微软雅黑" w:hAnsi="微软雅黑" w:hint="eastAsia"/>
          <w:color w:val="FF0000"/>
        </w:rPr>
        <w:t>xxx</w:t>
      </w:r>
      <w:r w:rsidR="00B6422C" w:rsidRPr="00B6422C">
        <w:rPr>
          <w:rFonts w:ascii="微软雅黑" w:eastAsia="微软雅黑" w:hAnsi="微软雅黑" w:hint="eastAsia"/>
          <w:color w:val="FF0000"/>
        </w:rPr>
        <w:t>协议属于OSI协议中的（）层</w:t>
      </w:r>
      <w:r w:rsidR="00B6422C">
        <w:rPr>
          <w:rFonts w:ascii="微软雅黑" w:eastAsia="微软雅黑" w:hAnsi="微软雅黑" w:hint="eastAsia"/>
        </w:rPr>
        <w:t>”</w:t>
      </w:r>
    </w:p>
    <w:p w14:paraId="7E584E2D" w14:textId="77777777" w:rsidR="009331C2" w:rsidRDefault="009331C2" w:rsidP="00FD5580">
      <w:pPr>
        <w:ind w:left="420"/>
        <w:rPr>
          <w:rFonts w:ascii="微软雅黑" w:eastAsia="微软雅黑" w:hAnsi="微软雅黑"/>
        </w:rPr>
      </w:pPr>
    </w:p>
    <w:p w14:paraId="1CBBFEAC" w14:textId="77777777" w:rsidR="009331C2" w:rsidRPr="009331C2" w:rsidRDefault="009331C2" w:rsidP="009331C2">
      <w:pPr>
        <w:pStyle w:val="3"/>
      </w:pPr>
      <w:bookmarkStart w:id="19" w:name="_Toc5204973"/>
      <w:r w:rsidRPr="009331C2">
        <w:rPr>
          <w:rFonts w:hint="eastAsia"/>
        </w:rPr>
        <w:t>考点2：网络协议标准</w:t>
      </w:r>
      <w:r>
        <w:rPr>
          <w:rFonts w:hint="eastAsia"/>
        </w:rPr>
        <w:t>（重要）</w:t>
      </w:r>
      <w:bookmarkEnd w:id="19"/>
    </w:p>
    <w:p w14:paraId="7325DCBB" w14:textId="77777777" w:rsidR="009331C2" w:rsidRPr="009331C2" w:rsidRDefault="009331C2" w:rsidP="00FD5580">
      <w:pPr>
        <w:ind w:left="420"/>
        <w:rPr>
          <w:rFonts w:ascii="微软雅黑" w:eastAsia="微软雅黑" w:hAnsi="微软雅黑"/>
          <w:b/>
          <w:shd w:val="pct15" w:color="auto" w:fill="FFFFFF"/>
        </w:rPr>
      </w:pPr>
      <w:r w:rsidRPr="009331C2">
        <w:rPr>
          <w:rFonts w:ascii="微软雅黑" w:eastAsia="微软雅黑" w:hAnsi="微软雅黑" w:hint="eastAsia"/>
          <w:b/>
          <w:shd w:val="pct15" w:color="auto" w:fill="FFFFFF"/>
        </w:rPr>
        <w:t>内容</w:t>
      </w:r>
    </w:p>
    <w:p w14:paraId="0E91E062" w14:textId="77777777" w:rsidR="009331C2" w:rsidRPr="00851EB7" w:rsidRDefault="009331C2" w:rsidP="009331C2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DC4DDF">
        <w:rPr>
          <w:rFonts w:ascii="微软雅黑" w:eastAsia="微软雅黑" w:hAnsi="微软雅黑" w:cs="Calisto MT"/>
          <w:szCs w:val="21"/>
          <w:highlight w:val="yellow"/>
        </w:rPr>
        <w:t>EEE802规范包括：802.1（802协议概论）、802.2（逻辑链路控制层LLC协议）、802.3（以太网的CSMA/CD载波监听多路访问／冲突检测协议）、802.4（令牌总线Token Bus协议）、802.5（令牌环Token Ring协议）、802.6（城域网MAN协议）、802.7（FDDI宽带技术协议）、802.8（光纤技术协议）、802.9（局域网上的语音／数据集</w:t>
      </w:r>
      <w:r w:rsidRPr="00DC4DDF">
        <w:rPr>
          <w:rFonts w:ascii="微软雅黑" w:eastAsia="微软雅黑" w:hAnsi="微软雅黑" w:cs="Calisto MT"/>
          <w:szCs w:val="21"/>
          <w:highlight w:val="yellow"/>
        </w:rPr>
        <w:lastRenderedPageBreak/>
        <w:t>成规范）、802.10（局域网安全互操作标准）、802.11（无线局域网WLAN标准协议）。</w:t>
      </w:r>
    </w:p>
    <w:p w14:paraId="0D59B931" w14:textId="77777777" w:rsidR="009331C2" w:rsidRPr="00851EB7" w:rsidRDefault="009331C2" w:rsidP="009331C2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DC4DDF">
        <w:rPr>
          <w:rFonts w:ascii="微软雅黑" w:eastAsia="微软雅黑" w:hAnsi="微软雅黑" w:cs="Calisto MT"/>
          <w:szCs w:val="21"/>
          <w:highlight w:val="yellow"/>
        </w:rPr>
        <w:t>以太网规范IEEE802.3是重要的局域网协议</w:t>
      </w:r>
      <w:r w:rsidRPr="00851EB7">
        <w:rPr>
          <w:rFonts w:ascii="微软雅黑" w:eastAsia="微软雅黑" w:hAnsi="微软雅黑" w:cs="Calisto MT"/>
          <w:szCs w:val="21"/>
        </w:rPr>
        <w:t>，内容包括：</w:t>
      </w:r>
    </w:p>
    <w:p w14:paraId="46223902" w14:textId="77777777" w:rsidR="009331C2" w:rsidRPr="00851EB7" w:rsidRDefault="009331C2" w:rsidP="009331C2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IEEE802.3</w:t>
      </w:r>
      <w:r w:rsidRPr="00851EB7">
        <w:rPr>
          <w:rFonts w:ascii="微软雅黑" w:eastAsia="微软雅黑" w:hAnsi="微软雅黑" w:cs="Calisto MT"/>
          <w:szCs w:val="21"/>
        </w:rPr>
        <w:tab/>
      </w:r>
      <w:r w:rsidRPr="00851EB7">
        <w:rPr>
          <w:rFonts w:ascii="微软雅黑" w:eastAsia="微软雅黑" w:hAnsi="微软雅黑" w:cs="Calisto MT"/>
          <w:szCs w:val="21"/>
        </w:rPr>
        <w:tab/>
        <w:t>标准以太网</w:t>
      </w:r>
      <w:r w:rsidRPr="00851EB7">
        <w:rPr>
          <w:rFonts w:ascii="微软雅黑" w:eastAsia="微软雅黑" w:hAnsi="微软雅黑" w:cs="Calisto MT"/>
          <w:szCs w:val="21"/>
        </w:rPr>
        <w:tab/>
        <w:t>10Mb/s</w:t>
      </w:r>
      <w:r w:rsidRPr="00851EB7">
        <w:rPr>
          <w:rFonts w:ascii="微软雅黑" w:eastAsia="微软雅黑" w:hAnsi="微软雅黑" w:cs="Calisto MT"/>
          <w:szCs w:val="21"/>
        </w:rPr>
        <w:tab/>
      </w:r>
      <w:r w:rsidRPr="00851EB7">
        <w:rPr>
          <w:rFonts w:ascii="微软雅黑" w:eastAsia="微软雅黑" w:hAnsi="微软雅黑" w:cs="Calisto MT"/>
          <w:szCs w:val="21"/>
        </w:rPr>
        <w:tab/>
        <w:t>传输介质为细同轴电缆</w:t>
      </w:r>
    </w:p>
    <w:p w14:paraId="29F1E203" w14:textId="77777777" w:rsidR="009331C2" w:rsidRPr="00851EB7" w:rsidRDefault="009331C2" w:rsidP="009331C2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IEEE802.3u</w:t>
      </w:r>
      <w:r w:rsidRPr="00851EB7">
        <w:rPr>
          <w:rFonts w:ascii="微软雅黑" w:eastAsia="微软雅黑" w:hAnsi="微软雅黑" w:cs="Calisto MT"/>
          <w:szCs w:val="21"/>
        </w:rPr>
        <w:tab/>
      </w:r>
      <w:r>
        <w:rPr>
          <w:rFonts w:ascii="微软雅黑" w:eastAsia="微软雅黑" w:hAnsi="微软雅黑" w:cs="Calisto MT"/>
          <w:szCs w:val="21"/>
        </w:rPr>
        <w:tab/>
      </w:r>
      <w:r w:rsidRPr="00851EB7">
        <w:rPr>
          <w:rFonts w:ascii="微软雅黑" w:eastAsia="微软雅黑" w:hAnsi="微软雅黑" w:cs="Calisto MT"/>
          <w:szCs w:val="21"/>
        </w:rPr>
        <w:t>快速以太网</w:t>
      </w:r>
      <w:r w:rsidRPr="00851EB7">
        <w:rPr>
          <w:rFonts w:ascii="微软雅黑" w:eastAsia="微软雅黑" w:hAnsi="微软雅黑" w:cs="Calisto MT"/>
          <w:szCs w:val="21"/>
        </w:rPr>
        <w:tab/>
        <w:t>100Mb/s</w:t>
      </w:r>
      <w:r w:rsidRPr="00851EB7">
        <w:rPr>
          <w:rFonts w:ascii="微软雅黑" w:eastAsia="微软雅黑" w:hAnsi="微软雅黑" w:cs="Calisto MT"/>
          <w:szCs w:val="21"/>
        </w:rPr>
        <w:tab/>
        <w:t>双绞线</w:t>
      </w:r>
    </w:p>
    <w:p w14:paraId="3F78503A" w14:textId="77777777" w:rsidR="009331C2" w:rsidRPr="00851EB7" w:rsidRDefault="009331C2" w:rsidP="009331C2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IEEE802.3z</w:t>
      </w:r>
      <w:r w:rsidRPr="00851EB7">
        <w:rPr>
          <w:rFonts w:ascii="微软雅黑" w:eastAsia="微软雅黑" w:hAnsi="微软雅黑" w:cs="Calisto MT"/>
          <w:szCs w:val="21"/>
        </w:rPr>
        <w:tab/>
      </w:r>
      <w:r>
        <w:rPr>
          <w:rFonts w:ascii="微软雅黑" w:eastAsia="微软雅黑" w:hAnsi="微软雅黑" w:cs="Calisto MT"/>
          <w:szCs w:val="21"/>
        </w:rPr>
        <w:tab/>
      </w:r>
      <w:r w:rsidRPr="00851EB7">
        <w:rPr>
          <w:rFonts w:ascii="微软雅黑" w:eastAsia="微软雅黑" w:hAnsi="微软雅黑" w:cs="Calisto MT"/>
          <w:szCs w:val="21"/>
        </w:rPr>
        <w:t>千兆以太网</w:t>
      </w:r>
      <w:r w:rsidRPr="00851EB7">
        <w:rPr>
          <w:rFonts w:ascii="微软雅黑" w:eastAsia="微软雅黑" w:hAnsi="微软雅黑" w:cs="Calisto MT"/>
          <w:szCs w:val="21"/>
        </w:rPr>
        <w:tab/>
        <w:t>1000Mb/s</w:t>
      </w:r>
      <w:r w:rsidRPr="00851EB7">
        <w:rPr>
          <w:rFonts w:ascii="微软雅黑" w:eastAsia="微软雅黑" w:hAnsi="微软雅黑" w:cs="Calisto MT"/>
          <w:szCs w:val="21"/>
        </w:rPr>
        <w:tab/>
        <w:t>光纤或双绞线</w:t>
      </w:r>
    </w:p>
    <w:p w14:paraId="05AA9153" w14:textId="77777777" w:rsidR="009331C2" w:rsidRPr="009331C2" w:rsidRDefault="009331C2" w:rsidP="00FD5580">
      <w:pPr>
        <w:ind w:left="420"/>
        <w:rPr>
          <w:rFonts w:ascii="微软雅黑" w:eastAsia="微软雅黑" w:hAnsi="微软雅黑"/>
          <w:b/>
          <w:shd w:val="pct15" w:color="auto" w:fill="FFFFFF"/>
        </w:rPr>
      </w:pPr>
      <w:r w:rsidRPr="009331C2">
        <w:rPr>
          <w:rFonts w:ascii="微软雅黑" w:eastAsia="微软雅黑" w:hAnsi="微软雅黑" w:hint="eastAsia"/>
          <w:b/>
          <w:shd w:val="pct15" w:color="auto" w:fill="FFFFFF"/>
        </w:rPr>
        <w:t>记忆点</w:t>
      </w:r>
    </w:p>
    <w:p w14:paraId="7B95BEDE" w14:textId="77777777" w:rsidR="009331C2" w:rsidRDefault="009331C2" w:rsidP="00FD5580">
      <w:pPr>
        <w:ind w:left="420"/>
        <w:rPr>
          <w:rFonts w:ascii="微软雅黑" w:eastAsia="微软雅黑" w:hAnsi="微软雅黑"/>
        </w:rPr>
      </w:pPr>
      <w:r w:rsidRPr="009331C2">
        <w:rPr>
          <w:rFonts w:ascii="微软雅黑" w:eastAsia="微软雅黑" w:hAnsi="微软雅黑" w:hint="eastAsia"/>
        </w:rPr>
        <w:t>网络协议标准</w:t>
      </w:r>
      <w:r>
        <w:rPr>
          <w:rFonts w:ascii="微软雅黑" w:eastAsia="微软雅黑" w:hAnsi="微软雅黑" w:hint="eastAsia"/>
        </w:rPr>
        <w:t>主要说的就是IEEE</w:t>
      </w:r>
      <w:r>
        <w:rPr>
          <w:rFonts w:ascii="微软雅黑" w:eastAsia="微软雅黑" w:hAnsi="微软雅黑"/>
        </w:rPr>
        <w:t>802</w:t>
      </w:r>
      <w:r>
        <w:rPr>
          <w:rFonts w:ascii="微软雅黑" w:eastAsia="微软雅黑" w:hAnsi="微软雅黑" w:hint="eastAsia"/>
        </w:rPr>
        <w:t>协议。</w:t>
      </w:r>
    </w:p>
    <w:p w14:paraId="3AC840D0" w14:textId="77777777" w:rsidR="009331C2" w:rsidRPr="009331C2" w:rsidRDefault="009331C2" w:rsidP="00FD5580">
      <w:pPr>
        <w:ind w:left="420"/>
        <w:rPr>
          <w:rFonts w:ascii="微软雅黑" w:eastAsia="微软雅黑" w:hAnsi="微软雅黑"/>
          <w:b/>
          <w:shd w:val="pct15" w:color="auto" w:fill="FFFFFF"/>
        </w:rPr>
      </w:pPr>
      <w:r w:rsidRPr="009331C2">
        <w:rPr>
          <w:rFonts w:ascii="微软雅黑" w:eastAsia="微软雅黑" w:hAnsi="微软雅黑" w:hint="eastAsia"/>
          <w:b/>
          <w:shd w:val="pct15" w:color="auto" w:fill="FFFFFF"/>
        </w:rPr>
        <w:t>考点</w:t>
      </w:r>
    </w:p>
    <w:p w14:paraId="2F6B3046" w14:textId="77777777" w:rsidR="009331C2" w:rsidRDefault="009331C2" w:rsidP="00FD5580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这个知识点考到的频率比较高，主要考点集中在IEEE</w:t>
      </w:r>
      <w:r>
        <w:rPr>
          <w:rFonts w:ascii="微软雅黑" w:eastAsia="微软雅黑" w:hAnsi="微软雅黑"/>
        </w:rPr>
        <w:t>802.3</w:t>
      </w:r>
      <w:r>
        <w:rPr>
          <w:rFonts w:ascii="微软雅黑" w:eastAsia="微软雅黑" w:hAnsi="微软雅黑" w:hint="eastAsia"/>
        </w:rPr>
        <w:t>（以太网CSMA</w:t>
      </w: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CD载波监听多路访问/冲突检测协议），之前考过“</w:t>
      </w:r>
      <w:r w:rsidRPr="009331C2">
        <w:rPr>
          <w:rFonts w:ascii="微软雅黑" w:eastAsia="微软雅黑" w:hAnsi="微软雅黑" w:hint="eastAsia"/>
          <w:color w:val="FF0000"/>
        </w:rPr>
        <w:t>IEEE</w:t>
      </w:r>
      <w:r w:rsidRPr="009331C2">
        <w:rPr>
          <w:rFonts w:ascii="微软雅黑" w:eastAsia="微软雅黑" w:hAnsi="微软雅黑"/>
          <w:color w:val="FF0000"/>
        </w:rPr>
        <w:t>802</w:t>
      </w:r>
      <w:r w:rsidRPr="009331C2">
        <w:rPr>
          <w:rFonts w:ascii="微软雅黑" w:eastAsia="微软雅黑" w:hAnsi="微软雅黑" w:hint="eastAsia"/>
          <w:color w:val="FF0000"/>
        </w:rPr>
        <w:t>协议中（）是重要的</w:t>
      </w:r>
      <w:proofErr w:type="gramStart"/>
      <w:r w:rsidRPr="009331C2">
        <w:rPr>
          <w:rFonts w:ascii="微软雅黑" w:eastAsia="微软雅黑" w:hAnsi="微软雅黑" w:hint="eastAsia"/>
          <w:color w:val="FF0000"/>
        </w:rPr>
        <w:t>的</w:t>
      </w:r>
      <w:proofErr w:type="gramEnd"/>
      <w:r w:rsidRPr="009331C2">
        <w:rPr>
          <w:rFonts w:ascii="微软雅黑" w:eastAsia="微软雅黑" w:hAnsi="微软雅黑" w:hint="eastAsia"/>
          <w:color w:val="FF0000"/>
        </w:rPr>
        <w:t>局域网协议</w:t>
      </w:r>
      <w:r>
        <w:rPr>
          <w:rFonts w:ascii="微软雅黑" w:eastAsia="微软雅黑" w:hAnsi="微软雅黑" w:hint="eastAsia"/>
        </w:rPr>
        <w:t>”之后可能会考到的是“</w:t>
      </w:r>
      <w:r w:rsidRPr="009331C2">
        <w:rPr>
          <w:rFonts w:ascii="微软雅黑" w:eastAsia="微软雅黑" w:hAnsi="微软雅黑" w:hint="eastAsia"/>
          <w:color w:val="FF0000"/>
        </w:rPr>
        <w:t>IEEE</w:t>
      </w:r>
      <w:r w:rsidRPr="009331C2">
        <w:rPr>
          <w:rFonts w:ascii="微软雅黑" w:eastAsia="微软雅黑" w:hAnsi="微软雅黑"/>
          <w:color w:val="FF0000"/>
        </w:rPr>
        <w:t>802.11</w:t>
      </w:r>
      <w:r w:rsidRPr="009331C2">
        <w:rPr>
          <w:rFonts w:ascii="微软雅黑" w:eastAsia="微软雅黑" w:hAnsi="微软雅黑" w:hint="eastAsia"/>
          <w:color w:val="FF0000"/>
        </w:rPr>
        <w:t>（无线局域网协议）</w:t>
      </w:r>
      <w:r>
        <w:rPr>
          <w:rFonts w:ascii="微软雅黑" w:eastAsia="微软雅黑" w:hAnsi="微软雅黑" w:hint="eastAsia"/>
        </w:rPr>
        <w:t>”</w:t>
      </w:r>
    </w:p>
    <w:p w14:paraId="3E27B68F" w14:textId="77777777" w:rsidR="009331C2" w:rsidRDefault="009331C2" w:rsidP="00FD5580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802.1</w:t>
      </w:r>
      <w:r>
        <w:rPr>
          <w:rFonts w:ascii="微软雅黑" w:eastAsia="微软雅黑" w:hAnsi="微软雅黑" w:hint="eastAsia"/>
        </w:rPr>
        <w:t>：协议概论</w:t>
      </w:r>
    </w:p>
    <w:p w14:paraId="14937095" w14:textId="77777777" w:rsidR="009331C2" w:rsidRDefault="009331C2" w:rsidP="00FD5580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802.2</w:t>
      </w:r>
      <w:r>
        <w:rPr>
          <w:rFonts w:ascii="微软雅黑" w:eastAsia="微软雅黑" w:hAnsi="微软雅黑" w:hint="eastAsia"/>
        </w:rPr>
        <w:t>：逻辑链路控制层LLC协议</w:t>
      </w:r>
    </w:p>
    <w:p w14:paraId="7752B56E" w14:textId="77777777" w:rsidR="009331C2" w:rsidRDefault="009331C2" w:rsidP="00FD5580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/>
        </w:rPr>
        <w:t>02.3</w:t>
      </w:r>
      <w:r>
        <w:rPr>
          <w:rFonts w:ascii="微软雅黑" w:eastAsia="微软雅黑" w:hAnsi="微软雅黑" w:hint="eastAsia"/>
        </w:rPr>
        <w:t>：以太网协议</w:t>
      </w:r>
    </w:p>
    <w:p w14:paraId="3B072ABB" w14:textId="77777777" w:rsidR="009331C2" w:rsidRDefault="009331C2" w:rsidP="00FD5580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/>
        </w:rPr>
        <w:t>02.4</w:t>
      </w:r>
      <w:r>
        <w:rPr>
          <w:rFonts w:ascii="微软雅黑" w:eastAsia="微软雅黑" w:hAnsi="微软雅黑" w:hint="eastAsia"/>
        </w:rPr>
        <w:t>：令牌总线协议</w:t>
      </w:r>
    </w:p>
    <w:p w14:paraId="1CFF25D2" w14:textId="77777777" w:rsidR="009331C2" w:rsidRDefault="009331C2" w:rsidP="00FD5580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/>
        </w:rPr>
        <w:t>02.5</w:t>
      </w:r>
      <w:r>
        <w:rPr>
          <w:rFonts w:ascii="微软雅黑" w:eastAsia="微软雅黑" w:hAnsi="微软雅黑" w:hint="eastAsia"/>
        </w:rPr>
        <w:t>：令牌环协议</w:t>
      </w:r>
    </w:p>
    <w:p w14:paraId="035AB39F" w14:textId="77777777" w:rsidR="009331C2" w:rsidRDefault="009331C2" w:rsidP="00FD5580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/>
        </w:rPr>
        <w:t>02.6</w:t>
      </w:r>
      <w:r>
        <w:rPr>
          <w:rFonts w:ascii="微软雅黑" w:eastAsia="微软雅黑" w:hAnsi="微软雅黑" w:hint="eastAsia"/>
        </w:rPr>
        <w:t>：城域网协议</w:t>
      </w:r>
    </w:p>
    <w:p w14:paraId="49A9956E" w14:textId="77777777" w:rsidR="009331C2" w:rsidRDefault="009331C2" w:rsidP="00FD5580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/>
        </w:rPr>
        <w:t>02.7</w:t>
      </w:r>
      <w:r>
        <w:rPr>
          <w:rFonts w:ascii="微软雅黑" w:eastAsia="微软雅黑" w:hAnsi="微软雅黑" w:hint="eastAsia"/>
        </w:rPr>
        <w:t>：FDDI宽带技术</w:t>
      </w:r>
    </w:p>
    <w:p w14:paraId="09D67F6C" w14:textId="77777777" w:rsidR="009331C2" w:rsidRDefault="009331C2" w:rsidP="00FD5580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/>
        </w:rPr>
        <w:t>02.8</w:t>
      </w:r>
      <w:r>
        <w:rPr>
          <w:rFonts w:ascii="微软雅黑" w:eastAsia="微软雅黑" w:hAnsi="微软雅黑" w:hint="eastAsia"/>
        </w:rPr>
        <w:t>：光纤技术</w:t>
      </w:r>
    </w:p>
    <w:p w14:paraId="04E2F947" w14:textId="77777777" w:rsidR="009331C2" w:rsidRDefault="009331C2" w:rsidP="00FD5580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/>
        </w:rPr>
        <w:t>02.9</w:t>
      </w:r>
      <w:r>
        <w:rPr>
          <w:rFonts w:ascii="微软雅黑" w:eastAsia="微软雅黑" w:hAnsi="微软雅黑" w:hint="eastAsia"/>
        </w:rPr>
        <w:t>：局域网上的语音/数据集成规范</w:t>
      </w:r>
    </w:p>
    <w:p w14:paraId="1281BE43" w14:textId="77777777" w:rsidR="009331C2" w:rsidRDefault="009331C2" w:rsidP="00FD5580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/>
        </w:rPr>
        <w:t>02.10</w:t>
      </w:r>
      <w:r>
        <w:rPr>
          <w:rFonts w:ascii="微软雅黑" w:eastAsia="微软雅黑" w:hAnsi="微软雅黑" w:hint="eastAsia"/>
        </w:rPr>
        <w:t>：局域网安全互操作标准</w:t>
      </w:r>
    </w:p>
    <w:p w14:paraId="166CBCED" w14:textId="77777777" w:rsidR="009331C2" w:rsidRDefault="009331C2" w:rsidP="00FD5580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/>
        </w:rPr>
        <w:t>02.11</w:t>
      </w:r>
      <w:r>
        <w:rPr>
          <w:rFonts w:ascii="微软雅黑" w:eastAsia="微软雅黑" w:hAnsi="微软雅黑" w:hint="eastAsia"/>
        </w:rPr>
        <w:t>：无线局域网WLAN协议</w:t>
      </w:r>
    </w:p>
    <w:p w14:paraId="6498867E" w14:textId="77777777" w:rsidR="009331C2" w:rsidRDefault="009331C2" w:rsidP="00FD5580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其中IEEE</w:t>
      </w:r>
      <w:r>
        <w:rPr>
          <w:rFonts w:ascii="微软雅黑" w:eastAsia="微软雅黑" w:hAnsi="微软雅黑"/>
        </w:rPr>
        <w:t>802.3</w:t>
      </w:r>
      <w:r>
        <w:rPr>
          <w:rFonts w:ascii="微软雅黑" w:eastAsia="微软雅黑" w:hAnsi="微软雅黑" w:hint="eastAsia"/>
        </w:rPr>
        <w:t>协议又分为</w:t>
      </w:r>
    </w:p>
    <w:p w14:paraId="4A6C8B08" w14:textId="77777777" w:rsidR="009331C2" w:rsidRDefault="009331C2" w:rsidP="00FD5580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IEEE</w:t>
      </w:r>
      <w:r>
        <w:rPr>
          <w:rFonts w:ascii="微软雅黑" w:eastAsia="微软雅黑" w:hAnsi="微软雅黑"/>
        </w:rPr>
        <w:t xml:space="preserve">802.3 </w:t>
      </w:r>
      <w:r>
        <w:rPr>
          <w:rFonts w:ascii="微软雅黑" w:eastAsia="微软雅黑" w:hAnsi="微软雅黑" w:hint="eastAsia"/>
        </w:rPr>
        <w:t xml:space="preserve">标准以太网 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Mb/</w:t>
      </w:r>
      <w:r>
        <w:rPr>
          <w:rFonts w:ascii="微软雅黑" w:eastAsia="微软雅黑" w:hAnsi="微软雅黑"/>
        </w:rPr>
        <w:t>s</w:t>
      </w:r>
    </w:p>
    <w:p w14:paraId="411E8407" w14:textId="77777777" w:rsidR="009331C2" w:rsidRDefault="009331C2" w:rsidP="00FD5580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 xml:space="preserve">EEE802.3u </w:t>
      </w:r>
      <w:r>
        <w:rPr>
          <w:rFonts w:ascii="微软雅黑" w:eastAsia="微软雅黑" w:hAnsi="微软雅黑" w:hint="eastAsia"/>
        </w:rPr>
        <w:t xml:space="preserve">快速以太网 </w:t>
      </w:r>
      <w:r>
        <w:rPr>
          <w:rFonts w:ascii="微软雅黑" w:eastAsia="微软雅黑" w:hAnsi="微软雅黑"/>
        </w:rPr>
        <w:t>100</w:t>
      </w:r>
      <w:r>
        <w:rPr>
          <w:rFonts w:ascii="微软雅黑" w:eastAsia="微软雅黑" w:hAnsi="微软雅黑" w:hint="eastAsia"/>
        </w:rPr>
        <w:t>Mb</w:t>
      </w:r>
      <w:r>
        <w:rPr>
          <w:rFonts w:ascii="微软雅黑" w:eastAsia="微软雅黑" w:hAnsi="微软雅黑"/>
        </w:rPr>
        <w:t>/s</w:t>
      </w:r>
    </w:p>
    <w:p w14:paraId="4ABBDD61" w14:textId="77777777" w:rsidR="009331C2" w:rsidRDefault="009331C2" w:rsidP="00FD5580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IEEE</w:t>
      </w:r>
      <w:r>
        <w:rPr>
          <w:rFonts w:ascii="微软雅黑" w:eastAsia="微软雅黑" w:hAnsi="微软雅黑"/>
        </w:rPr>
        <w:t>802.3</w:t>
      </w:r>
      <w:r>
        <w:rPr>
          <w:rFonts w:ascii="微软雅黑" w:eastAsia="微软雅黑" w:hAnsi="微软雅黑" w:hint="eastAsia"/>
        </w:rPr>
        <w:t>z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 xml:space="preserve">千兆以太网 </w:t>
      </w:r>
      <w:r>
        <w:rPr>
          <w:rFonts w:ascii="微软雅黑" w:eastAsia="微软雅黑" w:hAnsi="微软雅黑"/>
        </w:rPr>
        <w:t>1000</w:t>
      </w:r>
      <w:r>
        <w:rPr>
          <w:rFonts w:ascii="微软雅黑" w:eastAsia="微软雅黑" w:hAnsi="微软雅黑" w:hint="eastAsia"/>
        </w:rPr>
        <w:t>Mb</w:t>
      </w:r>
      <w:r>
        <w:rPr>
          <w:rFonts w:ascii="微软雅黑" w:eastAsia="微软雅黑" w:hAnsi="微软雅黑"/>
        </w:rPr>
        <w:t>/s</w:t>
      </w:r>
    </w:p>
    <w:p w14:paraId="2428AE1A" w14:textId="77777777" w:rsidR="009331C2" w:rsidRDefault="009331C2" w:rsidP="009331C2">
      <w:pPr>
        <w:rPr>
          <w:rFonts w:ascii="微软雅黑" w:eastAsia="微软雅黑" w:hAnsi="微软雅黑"/>
        </w:rPr>
      </w:pPr>
    </w:p>
    <w:p w14:paraId="47ABE972" w14:textId="77777777" w:rsidR="009331C2" w:rsidRDefault="009331C2" w:rsidP="00E54A3D">
      <w:pPr>
        <w:pStyle w:val="3"/>
      </w:pPr>
      <w:bookmarkStart w:id="20" w:name="_Toc5204974"/>
      <w:r>
        <w:rPr>
          <w:rFonts w:hint="eastAsia"/>
        </w:rPr>
        <w:t>考点</w:t>
      </w:r>
      <w:r w:rsidR="00C65CC5">
        <w:rPr>
          <w:rFonts w:hint="eastAsia"/>
        </w:rPr>
        <w:t>3</w:t>
      </w:r>
      <w:r w:rsidR="00E54A3D">
        <w:rPr>
          <w:rFonts w:hint="eastAsia"/>
        </w:rPr>
        <w:t>：TCP/</w:t>
      </w:r>
      <w:r w:rsidR="00E54A3D">
        <w:t>IP</w:t>
      </w:r>
      <w:r w:rsidR="00E54A3D">
        <w:rPr>
          <w:rFonts w:hint="eastAsia"/>
        </w:rPr>
        <w:t>协议</w:t>
      </w:r>
      <w:r w:rsidR="00C65CC5">
        <w:rPr>
          <w:rFonts w:hint="eastAsia"/>
        </w:rPr>
        <w:t>（重要）</w:t>
      </w:r>
      <w:bookmarkEnd w:id="20"/>
    </w:p>
    <w:p w14:paraId="292797A0" w14:textId="77777777" w:rsidR="00E54A3D" w:rsidRPr="00E54A3D" w:rsidRDefault="00E54A3D" w:rsidP="009331C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</w:rPr>
        <w:tab/>
      </w:r>
      <w:r w:rsidRPr="00E54A3D">
        <w:rPr>
          <w:rFonts w:ascii="微软雅黑" w:eastAsia="微软雅黑" w:hAnsi="微软雅黑" w:hint="eastAsia"/>
          <w:b/>
          <w:shd w:val="pct15" w:color="auto" w:fill="FFFFFF"/>
        </w:rPr>
        <w:t>内容</w:t>
      </w:r>
    </w:p>
    <w:p w14:paraId="6EF0AD77" w14:textId="77777777" w:rsidR="00E54A3D" w:rsidRPr="00851EB7" w:rsidRDefault="00E54A3D" w:rsidP="00E54A3D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E54A3D">
        <w:rPr>
          <w:rFonts w:ascii="微软雅黑" w:eastAsia="微软雅黑" w:hAnsi="微软雅黑" w:cs="Calisto MT"/>
          <w:szCs w:val="21"/>
          <w:highlight w:val="yellow"/>
        </w:rPr>
        <w:t>1)应用层协议</w:t>
      </w:r>
    </w:p>
    <w:p w14:paraId="223B8DFE" w14:textId="77777777" w:rsidR="00E54A3D" w:rsidRPr="00851EB7" w:rsidRDefault="00E54A3D" w:rsidP="00E54A3D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在应用层中，定义了很多面向应用的协议，应用程序通过本</w:t>
      </w:r>
      <w:proofErr w:type="gramStart"/>
      <w:r w:rsidRPr="00851EB7">
        <w:rPr>
          <w:rFonts w:ascii="微软雅黑" w:eastAsia="微软雅黑" w:hAnsi="微软雅黑" w:cs="Calisto MT"/>
          <w:szCs w:val="21"/>
        </w:rPr>
        <w:t>层协议</w:t>
      </w:r>
      <w:proofErr w:type="gramEnd"/>
      <w:r w:rsidRPr="00851EB7">
        <w:rPr>
          <w:rFonts w:ascii="微软雅黑" w:eastAsia="微软雅黑" w:hAnsi="微软雅黑" w:cs="Calisto MT"/>
          <w:szCs w:val="21"/>
        </w:rPr>
        <w:t>利用网络完成数据交互的任务。这些协议主要有FTP、TFTP、HTTP、SMTP、DHCP、Telnet、DNS和SNMP等。</w:t>
      </w:r>
    </w:p>
    <w:p w14:paraId="61C30224" w14:textId="77777777" w:rsidR="00E54A3D" w:rsidRPr="00E54A3D" w:rsidRDefault="00E54A3D" w:rsidP="00E54A3D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微软雅黑" w:eastAsia="微软雅黑" w:hAnsi="微软雅黑" w:cs="Calisto MT"/>
          <w:szCs w:val="21"/>
          <w:highlight w:val="yellow"/>
        </w:rPr>
      </w:pPr>
      <w:r w:rsidRPr="00E54A3D">
        <w:rPr>
          <w:rFonts w:ascii="微软雅黑" w:eastAsia="微软雅黑" w:hAnsi="微软雅黑" w:cs="Calisto MT"/>
          <w:szCs w:val="21"/>
          <w:highlight w:val="yellow"/>
        </w:rPr>
        <w:t xml:space="preserve">FTP（File Transport </w:t>
      </w:r>
      <w:proofErr w:type="spellStart"/>
      <w:r w:rsidRPr="00E54A3D">
        <w:rPr>
          <w:rFonts w:ascii="微软雅黑" w:eastAsia="微软雅黑" w:hAnsi="微软雅黑" w:cs="Calisto MT"/>
          <w:szCs w:val="21"/>
          <w:highlight w:val="yellow"/>
        </w:rPr>
        <w:t>Profocol</w:t>
      </w:r>
      <w:proofErr w:type="spellEnd"/>
      <w:r w:rsidRPr="00E54A3D">
        <w:rPr>
          <w:rFonts w:ascii="微软雅黑" w:eastAsia="微软雅黑" w:hAnsi="微软雅黑" w:cs="Calisto MT"/>
          <w:szCs w:val="21"/>
          <w:highlight w:val="yellow"/>
        </w:rPr>
        <w:t>，文件传输协议）</w:t>
      </w:r>
      <w:r w:rsidRPr="00851EB7">
        <w:rPr>
          <w:rFonts w:ascii="微软雅黑" w:eastAsia="微软雅黑" w:hAnsi="微软雅黑" w:cs="Calisto MT"/>
          <w:szCs w:val="21"/>
        </w:rPr>
        <w:t>是网络上两台计算机传送文件的协议，</w:t>
      </w:r>
      <w:r w:rsidRPr="00E54A3D">
        <w:rPr>
          <w:rFonts w:ascii="微软雅黑" w:eastAsia="微软雅黑" w:hAnsi="微软雅黑" w:cs="Calisto MT"/>
          <w:szCs w:val="21"/>
          <w:highlight w:val="yellow"/>
        </w:rPr>
        <w:t>运行在TCP之上</w:t>
      </w:r>
      <w:r w:rsidRPr="00851EB7">
        <w:rPr>
          <w:rFonts w:ascii="微软雅黑" w:eastAsia="微软雅黑" w:hAnsi="微软雅黑" w:cs="Calisto MT"/>
          <w:szCs w:val="21"/>
        </w:rPr>
        <w:t>，是通过Internet将文件从一台计算机传输到另一台计算机的一种途径。</w:t>
      </w:r>
      <w:r w:rsidRPr="00E54A3D">
        <w:rPr>
          <w:rFonts w:ascii="微软雅黑" w:eastAsia="微软雅黑" w:hAnsi="微软雅黑" w:cs="Calisto MT"/>
          <w:szCs w:val="21"/>
          <w:highlight w:val="yellow"/>
        </w:rPr>
        <w:t>FTP的传输模式包括Bin（二进制）和ASCII（文本文件）两种</w:t>
      </w:r>
      <w:r w:rsidRPr="00851EB7">
        <w:rPr>
          <w:rFonts w:ascii="微软雅黑" w:eastAsia="微软雅黑" w:hAnsi="微软雅黑" w:cs="Calisto MT"/>
          <w:szCs w:val="21"/>
        </w:rPr>
        <w:t>，除了文本文件之外，都应该使用二进制模式传输。FTP在客户机和服务器之间需建立两条TCP连接，</w:t>
      </w:r>
      <w:r w:rsidRPr="00E54A3D">
        <w:rPr>
          <w:rFonts w:ascii="微软雅黑" w:eastAsia="微软雅黑" w:hAnsi="微软雅黑" w:cs="Calisto MT"/>
          <w:szCs w:val="21"/>
          <w:highlight w:val="yellow"/>
        </w:rPr>
        <w:t>一条用于传送控制信息（使用21号端口），另一条用于传送文件内容（使用20号端口）。</w:t>
      </w:r>
    </w:p>
    <w:p w14:paraId="11361A1D" w14:textId="77777777" w:rsidR="00E54A3D" w:rsidRPr="00851EB7" w:rsidRDefault="00E54A3D" w:rsidP="00E54A3D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微软雅黑" w:eastAsia="微软雅黑" w:hAnsi="微软雅黑" w:cs="Calisto MT"/>
          <w:szCs w:val="21"/>
        </w:rPr>
      </w:pPr>
      <w:r w:rsidRPr="00E54A3D">
        <w:rPr>
          <w:rFonts w:ascii="微软雅黑" w:eastAsia="微软雅黑" w:hAnsi="微软雅黑" w:cs="Calisto MT"/>
          <w:szCs w:val="21"/>
          <w:highlight w:val="yellow"/>
        </w:rPr>
        <w:t>TFTP（Trivial File Transfer Protocol，简单文件传输协议）</w:t>
      </w:r>
      <w:r w:rsidRPr="00851EB7">
        <w:rPr>
          <w:rFonts w:ascii="微软雅黑" w:eastAsia="微软雅黑" w:hAnsi="微软雅黑" w:cs="Calisto MT"/>
          <w:szCs w:val="21"/>
        </w:rPr>
        <w:t>是用来在客户机与服务器之间进行简单文件传输的协议，提供不复杂、开销不大的文件传输服务。</w:t>
      </w:r>
      <w:r w:rsidRPr="00E54A3D">
        <w:rPr>
          <w:rFonts w:ascii="微软雅黑" w:eastAsia="微软雅黑" w:hAnsi="微软雅黑" w:cs="Calisto MT"/>
          <w:szCs w:val="21"/>
          <w:highlight w:val="yellow"/>
        </w:rPr>
        <w:t>TFTP建立在UDP</w:t>
      </w:r>
      <w:r w:rsidRPr="00851EB7">
        <w:rPr>
          <w:rFonts w:ascii="微软雅黑" w:eastAsia="微软雅黑" w:hAnsi="微软雅黑" w:cs="Calisto MT"/>
          <w:szCs w:val="21"/>
        </w:rPr>
        <w:t>（User Datagram Protocol，用户数据报协议）之上，提供不可靠的数据流传输服务，不提供存取授权与认证机制，使用超时重传方式来保证</w:t>
      </w:r>
      <w:r w:rsidRPr="00851EB7">
        <w:rPr>
          <w:rFonts w:ascii="微软雅黑" w:eastAsia="微软雅黑" w:hAnsi="微软雅黑" w:cs="Calisto MT"/>
          <w:szCs w:val="21"/>
        </w:rPr>
        <w:lastRenderedPageBreak/>
        <w:t>数据的到达。</w:t>
      </w:r>
    </w:p>
    <w:p w14:paraId="639487C0" w14:textId="77777777" w:rsidR="00E54A3D" w:rsidRPr="00851EB7" w:rsidRDefault="00E54A3D" w:rsidP="00E54A3D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微软雅黑" w:eastAsia="微软雅黑" w:hAnsi="微软雅黑" w:cs="Calisto MT"/>
          <w:szCs w:val="21"/>
        </w:rPr>
      </w:pPr>
      <w:r w:rsidRPr="00E54A3D">
        <w:rPr>
          <w:rFonts w:ascii="微软雅黑" w:eastAsia="微软雅黑" w:hAnsi="微软雅黑" w:cs="Calisto MT"/>
          <w:szCs w:val="21"/>
          <w:highlight w:val="yellow"/>
        </w:rPr>
        <w:t>HTTP（</w:t>
      </w:r>
      <w:proofErr w:type="spellStart"/>
      <w:r w:rsidRPr="00E54A3D">
        <w:rPr>
          <w:rFonts w:ascii="微软雅黑" w:eastAsia="微软雅黑" w:hAnsi="微软雅黑" w:cs="Calisto MT"/>
          <w:szCs w:val="21"/>
          <w:highlight w:val="yellow"/>
        </w:rPr>
        <w:t>HypertextTransferProtocol</w:t>
      </w:r>
      <w:proofErr w:type="spellEnd"/>
      <w:r w:rsidRPr="00E54A3D">
        <w:rPr>
          <w:rFonts w:ascii="微软雅黑" w:eastAsia="微软雅黑" w:hAnsi="微软雅黑" w:cs="Calisto MT"/>
          <w:szCs w:val="21"/>
          <w:highlight w:val="yellow"/>
        </w:rPr>
        <w:t>．超文本传输协议）</w:t>
      </w:r>
      <w:r w:rsidRPr="00851EB7">
        <w:rPr>
          <w:rFonts w:ascii="微软雅黑" w:eastAsia="微软雅黑" w:hAnsi="微软雅黑" w:cs="Calisto MT"/>
          <w:szCs w:val="21"/>
        </w:rPr>
        <w:t>是用于从WWW服务器传输超文本到本地浏览器的传送协议。它可以使浏览器更加高效，使网络传输减少。</w:t>
      </w:r>
      <w:r w:rsidRPr="00E54A3D">
        <w:rPr>
          <w:rFonts w:ascii="微软雅黑" w:eastAsia="微软雅黑" w:hAnsi="微软雅黑" w:cs="Calisto MT"/>
          <w:szCs w:val="21"/>
          <w:highlight w:val="yellow"/>
        </w:rPr>
        <w:t>HTTP建立在TCP之上</w:t>
      </w:r>
      <w:r w:rsidRPr="00851EB7">
        <w:rPr>
          <w:rFonts w:ascii="微软雅黑" w:eastAsia="微软雅黑" w:hAnsi="微软雅黑" w:cs="Calisto MT"/>
          <w:szCs w:val="21"/>
        </w:rPr>
        <w:t>，它不仅保证计算机正确快速地传输超文本文档，还确定传输文档中的哪一部分，以及哪部分内容首先显示等。</w:t>
      </w:r>
    </w:p>
    <w:p w14:paraId="5428B9F3" w14:textId="77777777" w:rsidR="00E54A3D" w:rsidRPr="00851EB7" w:rsidRDefault="00E54A3D" w:rsidP="00E54A3D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微软雅黑" w:eastAsia="微软雅黑" w:hAnsi="微软雅黑" w:cs="Calisto MT"/>
          <w:szCs w:val="21"/>
        </w:rPr>
      </w:pPr>
      <w:r w:rsidRPr="00E54A3D">
        <w:rPr>
          <w:rFonts w:ascii="微软雅黑" w:eastAsia="微软雅黑" w:hAnsi="微软雅黑" w:cs="Calisto MT"/>
          <w:szCs w:val="21"/>
          <w:highlight w:val="yellow"/>
        </w:rPr>
        <w:t>SMTP(Simple Mail Transfer Protocol，简单邮件传输协议）建立在TCP之上</w:t>
      </w:r>
      <w:r w:rsidRPr="00851EB7">
        <w:rPr>
          <w:rFonts w:ascii="微软雅黑" w:eastAsia="微软雅黑" w:hAnsi="微软雅黑" w:cs="Calisto MT"/>
          <w:szCs w:val="21"/>
        </w:rPr>
        <w:t>，是一种提供可靠且有效的电子邮件传输的协议。SMTP是建模在FTP文件传输服务上的一种邮件服务，主要用于传输系统之间的邮件信息，并提供与电子邮件有关的通知。</w:t>
      </w:r>
    </w:p>
    <w:p w14:paraId="39727A04" w14:textId="77777777" w:rsidR="00E54A3D" w:rsidRPr="00E54A3D" w:rsidRDefault="00E54A3D" w:rsidP="00E54A3D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微软雅黑" w:eastAsia="微软雅黑" w:hAnsi="微软雅黑" w:cs="Calisto MT"/>
          <w:szCs w:val="21"/>
          <w:highlight w:val="yellow"/>
        </w:rPr>
      </w:pPr>
      <w:r w:rsidRPr="00E54A3D">
        <w:rPr>
          <w:rFonts w:ascii="微软雅黑" w:eastAsia="微软雅黑" w:hAnsi="微软雅黑" w:cs="Calisto MT"/>
          <w:szCs w:val="21"/>
          <w:highlight w:val="yellow"/>
        </w:rPr>
        <w:t>DHCP（Dynamic Host Configuration Protocol，动态主机配置协议）建立在UDP之上</w:t>
      </w:r>
      <w:r w:rsidRPr="00851EB7">
        <w:rPr>
          <w:rFonts w:ascii="微软雅黑" w:eastAsia="微软雅黑" w:hAnsi="微软雅黑" w:cs="Calisto MT"/>
          <w:szCs w:val="21"/>
        </w:rPr>
        <w:t>，基于客户机／服务器模型设计的。所有的</w:t>
      </w:r>
      <w:proofErr w:type="spellStart"/>
      <w:r w:rsidRPr="00851EB7">
        <w:rPr>
          <w:rFonts w:ascii="微软雅黑" w:eastAsia="微软雅黑" w:hAnsi="微软雅黑" w:cs="Calisto MT"/>
          <w:szCs w:val="21"/>
        </w:rPr>
        <w:t>lP</w:t>
      </w:r>
      <w:proofErr w:type="spellEnd"/>
      <w:r w:rsidRPr="00851EB7">
        <w:rPr>
          <w:rFonts w:ascii="微软雅黑" w:eastAsia="微软雅黑" w:hAnsi="微软雅黑" w:cs="Calisto MT"/>
          <w:szCs w:val="21"/>
        </w:rPr>
        <w:t>网络设定数据都由DHCP服务器集中管理，并负责处理客户端的DHCP要求；而客户端则会使用从服务器分配下来的IP环境数据。DHCP通过租约（默认为8天）的概念，有效且动态地分配客户端的TCP/IP设定。当租约过半时，客户机需要向DHCP服务器申请续租；当租约超过87.5%时，如果仍然没有和当初提供IP的DHCP服务器联系上，则开始联系其他的DHCP服务器。</w:t>
      </w:r>
      <w:r w:rsidRPr="00E54A3D">
        <w:rPr>
          <w:rFonts w:ascii="微软雅黑" w:eastAsia="微软雅黑" w:hAnsi="微软雅黑" w:cs="Calisto MT"/>
          <w:szCs w:val="21"/>
          <w:highlight w:val="yellow"/>
        </w:rPr>
        <w:t>DHCP分配的</w:t>
      </w:r>
      <w:proofErr w:type="spellStart"/>
      <w:r w:rsidRPr="00E54A3D">
        <w:rPr>
          <w:rFonts w:ascii="微软雅黑" w:eastAsia="微软雅黑" w:hAnsi="微软雅黑" w:cs="Calisto MT"/>
          <w:szCs w:val="21"/>
          <w:highlight w:val="yellow"/>
        </w:rPr>
        <w:t>lP</w:t>
      </w:r>
      <w:proofErr w:type="spellEnd"/>
      <w:r w:rsidRPr="00E54A3D">
        <w:rPr>
          <w:rFonts w:ascii="微软雅黑" w:eastAsia="微软雅黑" w:hAnsi="微软雅黑" w:cs="Calisto MT"/>
          <w:szCs w:val="21"/>
          <w:highlight w:val="yellow"/>
        </w:rPr>
        <w:t>地址可以分为三种方式，分别是固定分配、动态分配和自动分配。</w:t>
      </w:r>
    </w:p>
    <w:p w14:paraId="77BFC404" w14:textId="77777777" w:rsidR="00E54A3D" w:rsidRPr="00851EB7" w:rsidRDefault="00E54A3D" w:rsidP="00E54A3D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微软雅黑" w:eastAsia="微软雅黑" w:hAnsi="微软雅黑" w:cs="Calisto MT"/>
          <w:szCs w:val="21"/>
        </w:rPr>
      </w:pPr>
      <w:r w:rsidRPr="00E54A3D">
        <w:rPr>
          <w:rFonts w:ascii="微软雅黑" w:eastAsia="微软雅黑" w:hAnsi="微软雅黑" w:cs="Calisto MT"/>
          <w:szCs w:val="21"/>
          <w:highlight w:val="yellow"/>
        </w:rPr>
        <w:t>Telnet（远程登录协议）是登录和仿真程序，建立在TCP之上，它</w:t>
      </w:r>
      <w:r w:rsidRPr="00851EB7">
        <w:rPr>
          <w:rFonts w:ascii="微软雅黑" w:eastAsia="微软雅黑" w:hAnsi="微软雅黑" w:cs="Calisto MT"/>
          <w:szCs w:val="21"/>
        </w:rPr>
        <w:t>的基本功能是允许用户登录进入远程计算机系统。以前，Telnet是一个将所有用户输入送到远程计算机进行处理的简单的终端程序。目前，它的一些较新的版本是在本地执行更多的处理，可以提供更好的响应，并且减少了通过链路发送到远程计算机的信息数量。</w:t>
      </w:r>
    </w:p>
    <w:p w14:paraId="12CFC21F" w14:textId="77777777" w:rsidR="00E54A3D" w:rsidRPr="00851EB7" w:rsidRDefault="00E54A3D" w:rsidP="00E54A3D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微软雅黑" w:eastAsia="微软雅黑" w:hAnsi="微软雅黑" w:cs="Calisto MT"/>
          <w:szCs w:val="21"/>
        </w:rPr>
      </w:pPr>
      <w:r w:rsidRPr="00E54A3D">
        <w:rPr>
          <w:rFonts w:ascii="微软雅黑" w:eastAsia="微软雅黑" w:hAnsi="微软雅黑" w:cs="Calisto MT"/>
          <w:szCs w:val="21"/>
          <w:highlight w:val="yellow"/>
        </w:rPr>
        <w:lastRenderedPageBreak/>
        <w:t>DNS（Domain Name System，域名系统）</w:t>
      </w:r>
      <w:r w:rsidRPr="00851EB7">
        <w:rPr>
          <w:rFonts w:ascii="微软雅黑" w:eastAsia="微软雅黑" w:hAnsi="微软雅黑" w:cs="Calisto MT"/>
          <w:szCs w:val="21"/>
        </w:rPr>
        <w:t>在Internet上域名与IP地址之间是一一对应的，域名虽然便于人们记忆，但机器之间只能互相认识IP地址，它们之间的转换工作称为域名解析，域名解析需要由专门的域名解析服务器来完成，DNS就是进行域名解析的服务器。DNS通过对用户友好的名称查找计算机和服务。</w:t>
      </w:r>
      <w:r w:rsidRPr="00E54A3D">
        <w:rPr>
          <w:rFonts w:ascii="微软雅黑" w:eastAsia="微软雅黑" w:hAnsi="微软雅黑" w:cs="Calisto MT"/>
          <w:szCs w:val="21"/>
          <w:highlight w:val="yellow"/>
        </w:rPr>
        <w:t>当用户在应用程序中输入DNS名称时，DNS服务可以将此名称解析为与之相关的其他信息，例如，IP地址</w:t>
      </w:r>
      <w:r w:rsidRPr="00851EB7">
        <w:rPr>
          <w:rFonts w:ascii="微软雅黑" w:eastAsia="微软雅黑" w:hAnsi="微软雅黑" w:cs="Calisto MT"/>
          <w:szCs w:val="21"/>
        </w:rPr>
        <w:t>。</w:t>
      </w:r>
    </w:p>
    <w:p w14:paraId="4756CBB2" w14:textId="77777777" w:rsidR="00E54A3D" w:rsidRPr="00851EB7" w:rsidRDefault="00E54A3D" w:rsidP="00E54A3D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微软雅黑" w:eastAsia="微软雅黑" w:hAnsi="微软雅黑" w:cs="Calisto MT"/>
          <w:szCs w:val="21"/>
        </w:rPr>
      </w:pPr>
      <w:r w:rsidRPr="00E54A3D">
        <w:rPr>
          <w:rFonts w:ascii="微软雅黑" w:eastAsia="微软雅黑" w:hAnsi="微软雅黑" w:cs="Calisto MT"/>
          <w:szCs w:val="21"/>
          <w:highlight w:val="yellow"/>
        </w:rPr>
        <w:t>SNMP（Simple Network Management Protocol，简单网络管理协议）</w:t>
      </w:r>
      <w:r w:rsidRPr="00851EB7">
        <w:rPr>
          <w:rFonts w:ascii="微软雅黑" w:eastAsia="微软雅黑" w:hAnsi="微软雅黑" w:cs="Calisto MT"/>
          <w:szCs w:val="21"/>
        </w:rPr>
        <w:t>是为了解决Internet上的路由器管理问题而提出的，它可以在IP、IPX、AppleTalk和其他传输协议上使用。SNMP是指一系列网络管理规范的集合，包括协议本身、数据结构的定义和一些相关概念。目前，SNMP已成为网络管理领域中事实上的工业标准，并被广泛支持和应用，大多数网络管理系统和平台都是基于SNMP的。</w:t>
      </w:r>
    </w:p>
    <w:p w14:paraId="67D13A7D" w14:textId="77777777" w:rsidR="00E54A3D" w:rsidRPr="00851EB7" w:rsidRDefault="00E54A3D" w:rsidP="00E54A3D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E54A3D">
        <w:rPr>
          <w:rFonts w:ascii="微软雅黑" w:eastAsia="微软雅黑" w:hAnsi="微软雅黑" w:cs="Calisto MT"/>
          <w:szCs w:val="21"/>
          <w:highlight w:val="yellow"/>
        </w:rPr>
        <w:t>2)传输层协议</w:t>
      </w:r>
    </w:p>
    <w:p w14:paraId="60BDAA8B" w14:textId="77777777" w:rsidR="00E54A3D" w:rsidRPr="00851EB7" w:rsidRDefault="00E54A3D" w:rsidP="00E54A3D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传输层主要有</w:t>
      </w:r>
      <w:r w:rsidRPr="00E54A3D">
        <w:rPr>
          <w:rFonts w:ascii="微软雅黑" w:eastAsia="微软雅黑" w:hAnsi="微软雅黑" w:cs="Calisto MT"/>
          <w:szCs w:val="21"/>
          <w:highlight w:val="yellow"/>
        </w:rPr>
        <w:t>两个传输协议，分别是TCP和UDP(User Datagram Protocol</w:t>
      </w:r>
      <w:r w:rsidRPr="00851EB7">
        <w:rPr>
          <w:rFonts w:ascii="微软雅黑" w:eastAsia="微软雅黑" w:hAnsi="微软雅黑" w:cs="Calisto MT"/>
          <w:szCs w:val="21"/>
        </w:rPr>
        <w:t>，用户数据报协议)，这些协议负责提供流量控制、错误校验和排序服务。</w:t>
      </w:r>
    </w:p>
    <w:p w14:paraId="67448E3B" w14:textId="77777777" w:rsidR="00E54A3D" w:rsidRPr="00E54A3D" w:rsidRDefault="00E54A3D" w:rsidP="00E54A3D">
      <w:pPr>
        <w:pStyle w:val="a3"/>
        <w:numPr>
          <w:ilvl w:val="0"/>
          <w:numId w:val="10"/>
        </w:numPr>
        <w:spacing w:line="360" w:lineRule="auto"/>
        <w:ind w:firstLineChars="0"/>
        <w:jc w:val="left"/>
        <w:rPr>
          <w:rFonts w:ascii="微软雅黑" w:eastAsia="微软雅黑" w:hAnsi="微软雅黑" w:cs="Calisto MT"/>
          <w:szCs w:val="21"/>
          <w:highlight w:val="yellow"/>
        </w:rPr>
      </w:pPr>
      <w:r w:rsidRPr="00851EB7">
        <w:rPr>
          <w:rFonts w:ascii="微软雅黑" w:eastAsia="微软雅黑" w:hAnsi="微软雅黑" w:cs="Calisto MT"/>
          <w:szCs w:val="21"/>
        </w:rPr>
        <w:t>TCP是整个TCP/IP协议族中最重要的协议之一，它在IP协议提供的不可靠数据服务的基础上，采用了重发技术，为应用程序提供了一个可靠的、面向连接的、全双工的数据传输服务。</w:t>
      </w:r>
      <w:r w:rsidRPr="00E54A3D">
        <w:rPr>
          <w:rFonts w:ascii="微软雅黑" w:eastAsia="微软雅黑" w:hAnsi="微软雅黑" w:cs="Calisto MT"/>
          <w:szCs w:val="21"/>
          <w:highlight w:val="yellow"/>
        </w:rPr>
        <w:t>TCP协议一般用于传输数据量比较少，且对可靠性要求高的场合。</w:t>
      </w:r>
    </w:p>
    <w:p w14:paraId="4C115150" w14:textId="77777777" w:rsidR="00E54A3D" w:rsidRPr="00E54A3D" w:rsidRDefault="00E54A3D" w:rsidP="00E54A3D">
      <w:pPr>
        <w:pStyle w:val="a3"/>
        <w:numPr>
          <w:ilvl w:val="0"/>
          <w:numId w:val="10"/>
        </w:numPr>
        <w:spacing w:line="360" w:lineRule="auto"/>
        <w:ind w:firstLineChars="0"/>
        <w:jc w:val="left"/>
        <w:rPr>
          <w:rFonts w:ascii="微软雅黑" w:eastAsia="微软雅黑" w:hAnsi="微软雅黑" w:cs="Calisto MT"/>
          <w:szCs w:val="21"/>
          <w:highlight w:val="yellow"/>
        </w:rPr>
      </w:pPr>
      <w:r w:rsidRPr="00851EB7">
        <w:rPr>
          <w:rFonts w:ascii="微软雅黑" w:eastAsia="微软雅黑" w:hAnsi="微软雅黑" w:cs="Calisto MT"/>
          <w:szCs w:val="21"/>
        </w:rPr>
        <w:t>UDP是一种不可靠的、无连接的协议，可以保证应用程序进程间的通信，与TCP相比，UDP是一种无连接的协议，它的错误检测功能要弱得多。可以这样说，TCP有助于提供可靠性，而UDP则有助于提高传输速率。</w:t>
      </w:r>
      <w:r w:rsidRPr="00E54A3D">
        <w:rPr>
          <w:rFonts w:ascii="微软雅黑" w:eastAsia="微软雅黑" w:hAnsi="微软雅黑" w:cs="Calisto MT"/>
          <w:szCs w:val="21"/>
          <w:highlight w:val="yellow"/>
        </w:rPr>
        <w:t>UDP协议_</w:t>
      </w:r>
      <w:proofErr w:type="gramStart"/>
      <w:r w:rsidRPr="00E54A3D">
        <w:rPr>
          <w:rFonts w:ascii="微软雅黑" w:eastAsia="微软雅黑" w:hAnsi="微软雅黑" w:cs="Calisto MT"/>
          <w:szCs w:val="21"/>
          <w:highlight w:val="yellow"/>
        </w:rPr>
        <w:t>般用于</w:t>
      </w:r>
      <w:proofErr w:type="gramEnd"/>
      <w:r w:rsidRPr="00E54A3D">
        <w:rPr>
          <w:rFonts w:ascii="微软雅黑" w:eastAsia="微软雅黑" w:hAnsi="微软雅黑" w:cs="Calisto MT"/>
          <w:szCs w:val="21"/>
          <w:highlight w:val="yellow"/>
        </w:rPr>
        <w:t>传输</w:t>
      </w:r>
      <w:r w:rsidRPr="00E54A3D">
        <w:rPr>
          <w:rFonts w:ascii="微软雅黑" w:eastAsia="微软雅黑" w:hAnsi="微软雅黑" w:cs="Calisto MT"/>
          <w:szCs w:val="21"/>
          <w:highlight w:val="yellow"/>
        </w:rPr>
        <w:lastRenderedPageBreak/>
        <w:t>数据量大，对可靠性要求不是很高，但要求速度快的场合。</w:t>
      </w:r>
    </w:p>
    <w:p w14:paraId="4F6948C5" w14:textId="77777777" w:rsidR="00E54A3D" w:rsidRPr="00851EB7" w:rsidRDefault="00E54A3D" w:rsidP="00E54A3D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E54A3D">
        <w:rPr>
          <w:rFonts w:ascii="微软雅黑" w:eastAsia="微软雅黑" w:hAnsi="微软雅黑" w:cs="Calisto MT"/>
          <w:szCs w:val="21"/>
          <w:highlight w:val="yellow"/>
        </w:rPr>
        <w:t>3)网络层协议</w:t>
      </w:r>
    </w:p>
    <w:p w14:paraId="15199E30" w14:textId="77777777" w:rsidR="00E54A3D" w:rsidRPr="00851EB7" w:rsidRDefault="00E54A3D" w:rsidP="00E54A3D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网络层中的协议主要有IP、ICMP（Internet Control Message Protocol，网</w:t>
      </w:r>
      <w:proofErr w:type="gramStart"/>
      <w:r w:rsidRPr="00851EB7">
        <w:rPr>
          <w:rFonts w:ascii="微软雅黑" w:eastAsia="微软雅黑" w:hAnsi="微软雅黑" w:cs="Calisto MT"/>
          <w:szCs w:val="21"/>
        </w:rPr>
        <w:t>际控制</w:t>
      </w:r>
      <w:proofErr w:type="gramEnd"/>
      <w:r w:rsidRPr="00851EB7">
        <w:rPr>
          <w:rFonts w:ascii="微软雅黑" w:eastAsia="微软雅黑" w:hAnsi="微软雅黑" w:cs="Calisto MT"/>
          <w:szCs w:val="21"/>
        </w:rPr>
        <w:t>报文协议）、IGMP（Internet Group Management Protocol，</w:t>
      </w:r>
      <w:proofErr w:type="gramStart"/>
      <w:r w:rsidRPr="00851EB7">
        <w:rPr>
          <w:rFonts w:ascii="微软雅黑" w:eastAsia="微软雅黑" w:hAnsi="微软雅黑" w:cs="Calisto MT"/>
          <w:szCs w:val="21"/>
        </w:rPr>
        <w:t>网际组管</w:t>
      </w:r>
      <w:proofErr w:type="gramEnd"/>
      <w:r w:rsidRPr="00851EB7">
        <w:rPr>
          <w:rFonts w:ascii="微软雅黑" w:eastAsia="微软雅黑" w:hAnsi="微软雅黑" w:cs="Calisto MT"/>
          <w:szCs w:val="21"/>
        </w:rPr>
        <w:t xml:space="preserve">理协议）、ARP(Address </w:t>
      </w:r>
      <w:proofErr w:type="spellStart"/>
      <w:r w:rsidRPr="00851EB7">
        <w:rPr>
          <w:rFonts w:ascii="微软雅黑" w:eastAsia="微软雅黑" w:hAnsi="微软雅黑" w:cs="Calisto MT"/>
          <w:szCs w:val="21"/>
        </w:rPr>
        <w:t>ResoIution</w:t>
      </w:r>
      <w:proofErr w:type="spellEnd"/>
      <w:r w:rsidRPr="00851EB7">
        <w:rPr>
          <w:rFonts w:ascii="微软雅黑" w:eastAsia="微软雅黑" w:hAnsi="微软雅黑" w:cs="Calisto MT"/>
          <w:szCs w:val="21"/>
        </w:rPr>
        <w:t xml:space="preserve"> Protocol，地址解析协议)和RARP（Reverse Address Resolution Protocol，反向地址解析协议）等，这些协议处理信息的路由和主机地址解析。</w:t>
      </w:r>
    </w:p>
    <w:p w14:paraId="12D64B24" w14:textId="77777777" w:rsidR="00E54A3D" w:rsidRPr="00851EB7" w:rsidRDefault="00E54A3D" w:rsidP="00E54A3D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rFonts w:ascii="微软雅黑" w:eastAsia="微软雅黑" w:hAnsi="微软雅黑" w:cs="Calisto MT"/>
          <w:szCs w:val="21"/>
        </w:rPr>
      </w:pPr>
      <w:r w:rsidRPr="00E54A3D">
        <w:rPr>
          <w:rFonts w:ascii="微软雅黑" w:eastAsia="微软雅黑" w:hAnsi="微软雅黑" w:cs="Calisto MT"/>
          <w:szCs w:val="21"/>
          <w:highlight w:val="yellow"/>
        </w:rPr>
        <w:t>IP所提供的服务通常被认为是无连接的和不可靠的</w:t>
      </w:r>
      <w:r w:rsidRPr="00851EB7">
        <w:rPr>
          <w:rFonts w:ascii="微软雅黑" w:eastAsia="微软雅黑" w:hAnsi="微软雅黑" w:cs="Calisto MT"/>
          <w:szCs w:val="21"/>
        </w:rPr>
        <w:t>，它将差错检测和流量控制之类的服务授权给了其他的各层协议，这正是TCP/IP能够高效率工作的一个重要保证。网络层的功能主要由IP来提供，除了提供端到端的分组分发功能外，</w:t>
      </w:r>
      <w:r w:rsidRPr="00E54A3D">
        <w:rPr>
          <w:rFonts w:ascii="微软雅黑" w:eastAsia="微软雅黑" w:hAnsi="微软雅黑" w:cs="Calisto MT"/>
          <w:szCs w:val="21"/>
          <w:highlight w:val="yellow"/>
        </w:rPr>
        <w:t>IP还提供很多扩充功能。例如，为了克服数据链路层</w:t>
      </w:r>
      <w:proofErr w:type="gramStart"/>
      <w:r w:rsidRPr="00E54A3D">
        <w:rPr>
          <w:rFonts w:ascii="微软雅黑" w:eastAsia="微软雅黑" w:hAnsi="微软雅黑" w:cs="Calisto MT"/>
          <w:szCs w:val="21"/>
          <w:highlight w:val="yellow"/>
        </w:rPr>
        <w:t>对帧大小</w:t>
      </w:r>
      <w:proofErr w:type="gramEnd"/>
      <w:r w:rsidRPr="00E54A3D">
        <w:rPr>
          <w:rFonts w:ascii="微软雅黑" w:eastAsia="微软雅黑" w:hAnsi="微软雅黑" w:cs="Calisto MT"/>
          <w:szCs w:val="21"/>
          <w:highlight w:val="yellow"/>
        </w:rPr>
        <w:t>的限制，网络层提供了数据分块和重组功能，这使得很大的IP数据包能以较小的分组在网络上传输。</w:t>
      </w:r>
    </w:p>
    <w:p w14:paraId="420D644B" w14:textId="77777777" w:rsidR="00E54A3D" w:rsidRPr="00851EB7" w:rsidRDefault="00E54A3D" w:rsidP="00E54A3D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rFonts w:ascii="微软雅黑" w:eastAsia="微软雅黑" w:hAnsi="微软雅黑" w:cs="Calisto MT"/>
          <w:szCs w:val="21"/>
        </w:rPr>
      </w:pPr>
      <w:r w:rsidRPr="00E54A3D">
        <w:rPr>
          <w:rFonts w:ascii="微软雅黑" w:eastAsia="微软雅黑" w:hAnsi="微软雅黑" w:cs="Calisto MT"/>
          <w:szCs w:val="21"/>
          <w:highlight w:val="yellow"/>
        </w:rPr>
        <w:t>ARP用于动态地完成</w:t>
      </w:r>
      <w:proofErr w:type="spellStart"/>
      <w:r w:rsidRPr="00E54A3D">
        <w:rPr>
          <w:rFonts w:ascii="微软雅黑" w:eastAsia="微软雅黑" w:hAnsi="微软雅黑" w:cs="Calisto MT"/>
          <w:szCs w:val="21"/>
          <w:highlight w:val="yellow"/>
        </w:rPr>
        <w:t>lP</w:t>
      </w:r>
      <w:proofErr w:type="spellEnd"/>
      <w:r w:rsidRPr="00E54A3D">
        <w:rPr>
          <w:rFonts w:ascii="微软雅黑" w:eastAsia="微软雅黑" w:hAnsi="微软雅黑" w:cs="Calisto MT"/>
          <w:szCs w:val="21"/>
          <w:highlight w:val="yellow"/>
        </w:rPr>
        <w:t>地址向物理地址的转换。</w:t>
      </w:r>
      <w:r w:rsidRPr="00851EB7">
        <w:rPr>
          <w:rFonts w:ascii="微软雅黑" w:eastAsia="微软雅黑" w:hAnsi="微软雅黑" w:cs="Calisto MT"/>
          <w:szCs w:val="21"/>
        </w:rPr>
        <w:t>物理地址通常是指计算机的网卡地址，也称为MAC（</w:t>
      </w:r>
      <w:proofErr w:type="spellStart"/>
      <w:r w:rsidRPr="00851EB7">
        <w:rPr>
          <w:rFonts w:ascii="微软雅黑" w:eastAsia="微软雅黑" w:hAnsi="微软雅黑" w:cs="Calisto MT"/>
          <w:szCs w:val="21"/>
        </w:rPr>
        <w:t>MecliaAccessControl</w:t>
      </w:r>
      <w:proofErr w:type="spellEnd"/>
      <w:r w:rsidRPr="00851EB7">
        <w:rPr>
          <w:rFonts w:ascii="微软雅黑" w:eastAsia="微软雅黑" w:hAnsi="微软雅黑" w:cs="Calisto MT"/>
          <w:szCs w:val="21"/>
        </w:rPr>
        <w:t>，媒体访问控制）地址，每块网卡都有唯一的地址；</w:t>
      </w:r>
      <w:r w:rsidRPr="00E54A3D">
        <w:rPr>
          <w:rFonts w:ascii="微软雅黑" w:eastAsia="微软雅黑" w:hAnsi="微软雅黑" w:cs="Calisto MT"/>
          <w:szCs w:val="21"/>
          <w:highlight w:val="yellow"/>
        </w:rPr>
        <w:t>RARP用于动态完成物理地址向IP地址的转换。</w:t>
      </w:r>
    </w:p>
    <w:p w14:paraId="16CD5E46" w14:textId="77777777" w:rsidR="00E54A3D" w:rsidRPr="00851EB7" w:rsidRDefault="00E54A3D" w:rsidP="00E54A3D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rFonts w:ascii="微软雅黑" w:eastAsia="微软雅黑" w:hAnsi="微软雅黑" w:cs="Calisto MT"/>
          <w:szCs w:val="21"/>
        </w:rPr>
      </w:pPr>
      <w:r w:rsidRPr="00E54A3D">
        <w:rPr>
          <w:rFonts w:ascii="微软雅黑" w:eastAsia="微软雅黑" w:hAnsi="微软雅黑" w:cs="Calisto MT"/>
          <w:szCs w:val="21"/>
          <w:highlight w:val="yellow"/>
        </w:rPr>
        <w:t>ICMP是一个专门用于发送差错报文的协议</w:t>
      </w:r>
      <w:r w:rsidRPr="00851EB7">
        <w:rPr>
          <w:rFonts w:ascii="微软雅黑" w:eastAsia="微软雅黑" w:hAnsi="微软雅黑" w:cs="Calisto MT"/>
          <w:szCs w:val="21"/>
        </w:rPr>
        <w:t>，由于</w:t>
      </w:r>
      <w:proofErr w:type="spellStart"/>
      <w:r w:rsidRPr="00851EB7">
        <w:rPr>
          <w:rFonts w:ascii="微软雅黑" w:eastAsia="微软雅黑" w:hAnsi="微软雅黑" w:cs="Calisto MT"/>
          <w:szCs w:val="21"/>
        </w:rPr>
        <w:t>lP</w:t>
      </w:r>
      <w:proofErr w:type="spellEnd"/>
      <w:r w:rsidRPr="00851EB7">
        <w:rPr>
          <w:rFonts w:ascii="微软雅黑" w:eastAsia="微软雅黑" w:hAnsi="微软雅黑" w:cs="Calisto MT"/>
          <w:szCs w:val="21"/>
        </w:rPr>
        <w:t>协议是一种尽力传送的通信协议，即传送的数据可能丢失、重复、延迟</w:t>
      </w:r>
      <w:proofErr w:type="gramStart"/>
      <w:r w:rsidRPr="00851EB7">
        <w:rPr>
          <w:rFonts w:ascii="微软雅黑" w:eastAsia="微软雅黑" w:hAnsi="微软雅黑" w:cs="Calisto MT"/>
          <w:szCs w:val="21"/>
        </w:rPr>
        <w:t>或乱序传递</w:t>
      </w:r>
      <w:proofErr w:type="gramEnd"/>
      <w:r w:rsidRPr="00851EB7">
        <w:rPr>
          <w:rFonts w:ascii="微软雅黑" w:eastAsia="微软雅黑" w:hAnsi="微软雅黑" w:cs="Calisto MT"/>
          <w:szCs w:val="21"/>
        </w:rPr>
        <w:t>，所以需要一种尽量避免差错并能在发生差错时报告的机制，这就是ICMP的功能。</w:t>
      </w:r>
    </w:p>
    <w:p w14:paraId="5FA672C7" w14:textId="77777777" w:rsidR="00E54A3D" w:rsidRPr="00851EB7" w:rsidRDefault="00E54A3D" w:rsidP="00E54A3D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rFonts w:ascii="微软雅黑" w:eastAsia="微软雅黑" w:hAnsi="微软雅黑" w:cs="Calisto MT"/>
          <w:szCs w:val="21"/>
        </w:rPr>
      </w:pPr>
      <w:r w:rsidRPr="00E54A3D">
        <w:rPr>
          <w:rFonts w:ascii="微软雅黑" w:eastAsia="微软雅黑" w:hAnsi="微软雅黑" w:cs="Calisto MT"/>
          <w:szCs w:val="21"/>
          <w:highlight w:val="yellow"/>
        </w:rPr>
        <w:t>IGMP允许Internet中的计算机参加多播，</w:t>
      </w:r>
      <w:r w:rsidRPr="00851EB7">
        <w:rPr>
          <w:rFonts w:ascii="微软雅黑" w:eastAsia="微软雅黑" w:hAnsi="微软雅黑" w:cs="Calisto MT"/>
          <w:szCs w:val="21"/>
        </w:rPr>
        <w:t>是计算机用做向相邻多目路由器报告多目组成员的协议。多目路由器是支持组播的路由器，它向本地网络发送IGMP查询，计算机通过发送IGMP报告来应答查询。多目路由器负责将组播包转发到网络中所有组播成员。</w:t>
      </w:r>
    </w:p>
    <w:p w14:paraId="0F8E23D9" w14:textId="77777777" w:rsidR="00E54A3D" w:rsidRPr="00E54A3D" w:rsidRDefault="00E54A3D" w:rsidP="00E54A3D">
      <w:pPr>
        <w:ind w:firstLine="420"/>
        <w:rPr>
          <w:rFonts w:ascii="微软雅黑" w:eastAsia="微软雅黑" w:hAnsi="微软雅黑"/>
          <w:b/>
          <w:shd w:val="pct15" w:color="auto" w:fill="FFFFFF"/>
        </w:rPr>
      </w:pPr>
      <w:r w:rsidRPr="00E54A3D">
        <w:rPr>
          <w:rFonts w:ascii="微软雅黑" w:eastAsia="微软雅黑" w:hAnsi="微软雅黑" w:hint="eastAsia"/>
          <w:b/>
          <w:shd w:val="pct15" w:color="auto" w:fill="FFFFFF"/>
        </w:rPr>
        <w:lastRenderedPageBreak/>
        <w:t>考点</w:t>
      </w:r>
    </w:p>
    <w:p w14:paraId="5B01F05B" w14:textId="77777777" w:rsidR="00E54A3D" w:rsidRDefault="00BD4253" w:rsidP="00E54A3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这个知识点考查的概率很高，会考</w:t>
      </w:r>
      <w:r w:rsidRPr="00BD4253">
        <w:rPr>
          <w:rFonts w:ascii="微软雅黑" w:eastAsia="微软雅黑" w:hAnsi="微软雅黑" w:hint="eastAsia"/>
          <w:color w:val="FF0000"/>
        </w:rPr>
        <w:t>填空</w:t>
      </w:r>
      <w:r>
        <w:rPr>
          <w:rFonts w:ascii="微软雅黑" w:eastAsia="微软雅黑" w:hAnsi="微软雅黑" w:hint="eastAsia"/>
        </w:rPr>
        <w:t>类型的题。</w:t>
      </w:r>
    </w:p>
    <w:p w14:paraId="746EB98F" w14:textId="77777777" w:rsidR="00BD4253" w:rsidRPr="00180BC7" w:rsidRDefault="00BD4253" w:rsidP="00E54A3D">
      <w:pPr>
        <w:ind w:firstLine="420"/>
        <w:rPr>
          <w:rFonts w:ascii="微软雅黑" w:eastAsia="微软雅黑" w:hAnsi="微软雅黑"/>
          <w:b/>
        </w:rPr>
      </w:pPr>
      <w:r w:rsidRPr="00180BC7">
        <w:rPr>
          <w:rFonts w:ascii="微软雅黑" w:eastAsia="微软雅黑" w:hAnsi="微软雅黑" w:hint="eastAsia"/>
          <w:b/>
        </w:rPr>
        <w:t>应用层</w:t>
      </w:r>
    </w:p>
    <w:p w14:paraId="56D18F5F" w14:textId="77777777" w:rsidR="00BD4253" w:rsidRDefault="00BD4253" w:rsidP="00E54A3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FTP协议：文件传输协议，基于TCP。</w:t>
      </w:r>
    </w:p>
    <w:p w14:paraId="4076030F" w14:textId="77777777" w:rsidR="00BD4253" w:rsidRDefault="00BD4253" w:rsidP="00BD425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TFTP协议：简单文件传输协议，基于UDP。</w:t>
      </w:r>
    </w:p>
    <w:p w14:paraId="0A601E3C" w14:textId="77777777" w:rsidR="00BD4253" w:rsidRDefault="00BD4253" w:rsidP="00BD425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HTTP协议：超文本传输协议，基于TCP。</w:t>
      </w:r>
    </w:p>
    <w:p w14:paraId="247497B9" w14:textId="77777777" w:rsidR="00BD4253" w:rsidRDefault="00BD4253" w:rsidP="00BD425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SMTP协议：简单邮件传输协议，基于TCP。</w:t>
      </w:r>
    </w:p>
    <w:p w14:paraId="27ED6954" w14:textId="77777777" w:rsidR="00BD4253" w:rsidRDefault="00BD4253" w:rsidP="00BD425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DHCP协议：动态主机配置协议，基于UDP。分配IP地址分为三种方式：固定分配、动态分配、自动分配。</w:t>
      </w:r>
    </w:p>
    <w:p w14:paraId="59EE7C2D" w14:textId="77777777" w:rsidR="00BD4253" w:rsidRDefault="00BD4253" w:rsidP="00BD425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Telnet：远程登录协议，基于TCP。</w:t>
      </w:r>
    </w:p>
    <w:p w14:paraId="2D1EC12F" w14:textId="77777777" w:rsidR="00BD4253" w:rsidRDefault="00BD4253" w:rsidP="00BD425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DNS：域名系统，将域名解析为IP。</w:t>
      </w:r>
    </w:p>
    <w:p w14:paraId="0FE60510" w14:textId="77777777" w:rsidR="00BD4253" w:rsidRDefault="00BD4253" w:rsidP="00BD425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SNMP：简单网络管理协议。</w:t>
      </w:r>
    </w:p>
    <w:p w14:paraId="065CFA40" w14:textId="77777777" w:rsidR="00BD4253" w:rsidRPr="00180BC7" w:rsidRDefault="00BD4253" w:rsidP="00BD4253">
      <w:pPr>
        <w:ind w:firstLine="420"/>
        <w:rPr>
          <w:rFonts w:ascii="微软雅黑" w:eastAsia="微软雅黑" w:hAnsi="微软雅黑"/>
          <w:b/>
        </w:rPr>
      </w:pPr>
      <w:r w:rsidRPr="00180BC7">
        <w:rPr>
          <w:rFonts w:ascii="微软雅黑" w:eastAsia="微软雅黑" w:hAnsi="微软雅黑" w:hint="eastAsia"/>
          <w:b/>
        </w:rPr>
        <w:t>传输层</w:t>
      </w:r>
    </w:p>
    <w:p w14:paraId="37F92F02" w14:textId="77777777" w:rsidR="00BD4253" w:rsidRDefault="00BD4253" w:rsidP="00BD425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TCP协议：适用于数据量较少，可靠性要求高的场合。</w:t>
      </w:r>
    </w:p>
    <w:p w14:paraId="6D8D3DAF" w14:textId="77777777" w:rsidR="00BD4253" w:rsidRDefault="00BD4253" w:rsidP="00BD425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UDP协议：适应于传输数据量大，可靠性要求不高的场合。</w:t>
      </w:r>
    </w:p>
    <w:p w14:paraId="5E845A3C" w14:textId="77777777" w:rsidR="00BD4253" w:rsidRPr="00180BC7" w:rsidRDefault="00BD4253" w:rsidP="00BD4253">
      <w:pPr>
        <w:ind w:firstLine="420"/>
        <w:rPr>
          <w:rFonts w:ascii="微软雅黑" w:eastAsia="微软雅黑" w:hAnsi="微软雅黑"/>
          <w:b/>
        </w:rPr>
      </w:pPr>
      <w:r w:rsidRPr="00180BC7">
        <w:rPr>
          <w:rFonts w:ascii="微软雅黑" w:eastAsia="微软雅黑" w:hAnsi="微软雅黑" w:hint="eastAsia"/>
          <w:b/>
        </w:rPr>
        <w:t>网络层</w:t>
      </w:r>
    </w:p>
    <w:p w14:paraId="16868CC9" w14:textId="77777777" w:rsidR="00BD4253" w:rsidRDefault="00BD4253" w:rsidP="00BD425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IP协议：无连接，不可靠。</w:t>
      </w:r>
    </w:p>
    <w:p w14:paraId="42D3BE75" w14:textId="77777777" w:rsidR="00BD4253" w:rsidRDefault="00BD4253" w:rsidP="00BD425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ARP：用于动态的将IP地址向物理地址转换。</w:t>
      </w:r>
    </w:p>
    <w:p w14:paraId="503E5443" w14:textId="77777777" w:rsidR="00BD4253" w:rsidRDefault="00BD4253" w:rsidP="00BD425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RARP：用于动态将物理地址转换成IP地址。</w:t>
      </w:r>
    </w:p>
    <w:p w14:paraId="02336C4E" w14:textId="77777777" w:rsidR="00BD4253" w:rsidRDefault="00BD4253" w:rsidP="00BD425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ICMP：IP协议通讯出现错误，由ICMP负责重发。</w:t>
      </w:r>
    </w:p>
    <w:p w14:paraId="09CE9746" w14:textId="77777777" w:rsidR="00BD4253" w:rsidRDefault="00BD4253" w:rsidP="00BD425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IGMP：多播。</w:t>
      </w:r>
    </w:p>
    <w:p w14:paraId="558E0EFB" w14:textId="77777777" w:rsidR="00123BE9" w:rsidRDefault="00123BE9" w:rsidP="00BD4253">
      <w:pPr>
        <w:ind w:firstLine="420"/>
        <w:rPr>
          <w:rFonts w:ascii="微软雅黑" w:eastAsia="微软雅黑" w:hAnsi="微软雅黑"/>
        </w:rPr>
      </w:pPr>
    </w:p>
    <w:p w14:paraId="45E186A5" w14:textId="77777777" w:rsidR="00123BE9" w:rsidRDefault="00123BE9" w:rsidP="00123BE9">
      <w:pPr>
        <w:pStyle w:val="2"/>
      </w:pPr>
      <w:bookmarkStart w:id="21" w:name="_Toc5204975"/>
      <w:r>
        <w:rPr>
          <w:rFonts w:hint="eastAsia"/>
        </w:rPr>
        <w:lastRenderedPageBreak/>
        <w:t>1</w:t>
      </w:r>
      <w:r>
        <w:t xml:space="preserve">.3.2 </w:t>
      </w:r>
      <w:r>
        <w:rPr>
          <w:rFonts w:hint="eastAsia"/>
        </w:rPr>
        <w:t>网络设备</w:t>
      </w:r>
      <w:bookmarkEnd w:id="21"/>
    </w:p>
    <w:p w14:paraId="77F73FD4" w14:textId="77777777" w:rsidR="00E4394B" w:rsidRPr="00E4394B" w:rsidRDefault="00E4394B" w:rsidP="00E4394B">
      <w:pPr>
        <w:pStyle w:val="3"/>
      </w:pPr>
      <w:r>
        <w:tab/>
      </w:r>
      <w:bookmarkStart w:id="22" w:name="_Toc5204976"/>
      <w:r>
        <w:rPr>
          <w:rFonts w:hint="eastAsia"/>
        </w:rPr>
        <w:t>考点1：网络设备</w:t>
      </w:r>
      <w:bookmarkEnd w:id="22"/>
    </w:p>
    <w:p w14:paraId="6358AAB0" w14:textId="77777777" w:rsidR="00123BE9" w:rsidRPr="005711DB" w:rsidRDefault="005711DB" w:rsidP="00BD4253">
      <w:pPr>
        <w:ind w:firstLine="420"/>
        <w:rPr>
          <w:rFonts w:ascii="微软雅黑" w:eastAsia="微软雅黑" w:hAnsi="微软雅黑"/>
          <w:b/>
          <w:shd w:val="pct15" w:color="auto" w:fill="FFFFFF"/>
        </w:rPr>
      </w:pPr>
      <w:r w:rsidRPr="005711DB">
        <w:rPr>
          <w:rFonts w:ascii="微软雅黑" w:eastAsia="微软雅黑" w:hAnsi="微软雅黑" w:hint="eastAsia"/>
          <w:b/>
          <w:shd w:val="pct15" w:color="auto" w:fill="FFFFFF"/>
        </w:rPr>
        <w:t>内容</w:t>
      </w:r>
    </w:p>
    <w:p w14:paraId="5B9919BF" w14:textId="77777777" w:rsidR="005711DB" w:rsidRDefault="005711DB" w:rsidP="00BD4253">
      <w:pPr>
        <w:ind w:firstLine="420"/>
        <w:rPr>
          <w:rFonts w:ascii="微软雅黑" w:eastAsia="微软雅黑" w:hAnsi="微软雅黑"/>
        </w:rPr>
      </w:pPr>
      <w:r w:rsidRPr="00851EB7">
        <w:rPr>
          <w:rFonts w:ascii="微软雅黑" w:eastAsia="微软雅黑" w:hAnsi="微软雅黑" w:cs="Calisto MT"/>
          <w:noProof/>
          <w:szCs w:val="21"/>
        </w:rPr>
        <w:drawing>
          <wp:inline distT="0" distB="0" distL="0" distR="0" wp14:anchorId="372F31DF" wp14:editId="289904E4">
            <wp:extent cx="4714534" cy="2374295"/>
            <wp:effectExtent l="38100" t="57150" r="29210" b="45085"/>
            <wp:docPr id="1031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 rot="60000">
                      <a:off x="0" y="0"/>
                      <a:ext cx="4721016" cy="2377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D9F3D" w14:textId="77777777" w:rsidR="005711DB" w:rsidRPr="00E4394B" w:rsidRDefault="00E37A9D" w:rsidP="00BD4253">
      <w:pPr>
        <w:ind w:firstLine="420"/>
        <w:rPr>
          <w:rFonts w:ascii="微软雅黑" w:eastAsia="微软雅黑" w:hAnsi="微软雅黑"/>
          <w:b/>
          <w:shd w:val="pct15" w:color="auto" w:fill="FFFFFF"/>
        </w:rPr>
      </w:pPr>
      <w:r w:rsidRPr="00E4394B">
        <w:rPr>
          <w:rFonts w:ascii="微软雅黑" w:eastAsia="微软雅黑" w:hAnsi="微软雅黑" w:hint="eastAsia"/>
          <w:b/>
          <w:shd w:val="pct15" w:color="auto" w:fill="FFFFFF"/>
        </w:rPr>
        <w:t>考点</w:t>
      </w:r>
    </w:p>
    <w:p w14:paraId="3D529B63" w14:textId="77777777" w:rsidR="00E37A9D" w:rsidRDefault="00E37A9D" w:rsidP="00BD425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可能会考填空题“</w:t>
      </w:r>
      <w:r w:rsidRPr="00E37A9D">
        <w:rPr>
          <w:rFonts w:ascii="微软雅黑" w:eastAsia="微软雅黑" w:hAnsi="微软雅黑" w:hint="eastAsia"/>
          <w:color w:val="FF0000"/>
        </w:rPr>
        <w:t>网桥工作在OSI七层模型中的（）层</w:t>
      </w:r>
      <w:r>
        <w:rPr>
          <w:rFonts w:ascii="微软雅黑" w:eastAsia="微软雅黑" w:hAnsi="微软雅黑" w:hint="eastAsia"/>
        </w:rPr>
        <w:t>”或者“</w:t>
      </w:r>
      <w:r w:rsidRPr="00E37A9D">
        <w:rPr>
          <w:rFonts w:ascii="微软雅黑" w:eastAsia="微软雅黑" w:hAnsi="微软雅黑" w:hint="eastAsia"/>
          <w:color w:val="FF0000"/>
        </w:rPr>
        <w:t>以下对网络设备描述不正确的是（）</w:t>
      </w:r>
      <w:r>
        <w:rPr>
          <w:rFonts w:ascii="微软雅黑" w:eastAsia="微软雅黑" w:hAnsi="微软雅黑" w:hint="eastAsia"/>
        </w:rPr>
        <w:t>”</w:t>
      </w:r>
    </w:p>
    <w:p w14:paraId="251FEF98" w14:textId="77777777" w:rsidR="00E37A9D" w:rsidRDefault="00E37A9D" w:rsidP="00BD425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中继器：物理层，用于信号放大，扩展信号传输距离，使用个数有限。</w:t>
      </w:r>
    </w:p>
    <w:p w14:paraId="553770C3" w14:textId="77777777" w:rsidR="00E37A9D" w:rsidRDefault="00E37A9D" w:rsidP="00BD425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网桥：数据链路层，按照</w:t>
      </w:r>
      <w:proofErr w:type="gramStart"/>
      <w:r>
        <w:rPr>
          <w:rFonts w:ascii="微软雅黑" w:eastAsia="微软雅黑" w:hAnsi="微软雅黑" w:hint="eastAsia"/>
        </w:rPr>
        <w:t>帧</w:t>
      </w:r>
      <w:proofErr w:type="gramEnd"/>
      <w:r>
        <w:rPr>
          <w:rFonts w:ascii="微软雅黑" w:eastAsia="微软雅黑" w:hAnsi="微软雅黑" w:hint="eastAsia"/>
        </w:rPr>
        <w:t>地址在网络中进行信息转发。</w:t>
      </w:r>
    </w:p>
    <w:p w14:paraId="4AEDBAD0" w14:textId="77777777" w:rsidR="00E37A9D" w:rsidRDefault="00E37A9D" w:rsidP="00BD425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路由器：网络层，通过逻辑地址在网络中进行信息转发。</w:t>
      </w:r>
    </w:p>
    <w:p w14:paraId="1D248C77" w14:textId="77777777" w:rsidR="00E37A9D" w:rsidRDefault="00E37A9D" w:rsidP="00BD425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网关：高层（传输层~应用层）用于连接不同层的子网。</w:t>
      </w:r>
    </w:p>
    <w:p w14:paraId="1E2D6EF9" w14:textId="77777777" w:rsidR="00E37A9D" w:rsidRDefault="00E37A9D" w:rsidP="00BD425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集线器：物理层，</w:t>
      </w:r>
      <w:proofErr w:type="gramStart"/>
      <w:r>
        <w:rPr>
          <w:rFonts w:ascii="微软雅黑" w:eastAsia="微软雅黑" w:hAnsi="微软雅黑" w:hint="eastAsia"/>
        </w:rPr>
        <w:t>多端口</w:t>
      </w:r>
      <w:proofErr w:type="gramEnd"/>
      <w:r>
        <w:rPr>
          <w:rFonts w:ascii="微软雅黑" w:eastAsia="微软雅黑" w:hAnsi="微软雅黑" w:hint="eastAsia"/>
        </w:rPr>
        <w:t>中继器。</w:t>
      </w:r>
    </w:p>
    <w:p w14:paraId="500713B5" w14:textId="77777777" w:rsidR="00E37A9D" w:rsidRDefault="00E37A9D" w:rsidP="00BD425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二层交换机：数据链路层，多端口网桥。</w:t>
      </w:r>
    </w:p>
    <w:p w14:paraId="3A8BEB02" w14:textId="77777777" w:rsidR="00E37A9D" w:rsidRDefault="00E37A9D" w:rsidP="00BD425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三层交换机：网络层，带路由功能的二层交换机。</w:t>
      </w:r>
    </w:p>
    <w:p w14:paraId="24C386EB" w14:textId="77777777" w:rsidR="00E37A9D" w:rsidRDefault="00E37A9D" w:rsidP="00BD425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多层交换机：传输层~应用层，</w:t>
      </w:r>
      <w:proofErr w:type="gramStart"/>
      <w:r>
        <w:rPr>
          <w:rFonts w:ascii="微软雅黑" w:eastAsia="微软雅黑" w:hAnsi="微软雅黑" w:hint="eastAsia"/>
        </w:rPr>
        <w:t>带协议</w:t>
      </w:r>
      <w:proofErr w:type="gramEnd"/>
      <w:r>
        <w:rPr>
          <w:rFonts w:ascii="微软雅黑" w:eastAsia="微软雅黑" w:hAnsi="微软雅黑" w:hint="eastAsia"/>
        </w:rPr>
        <w:t>转换的交换机。</w:t>
      </w:r>
    </w:p>
    <w:p w14:paraId="7C1B9B04" w14:textId="77777777" w:rsidR="00E37A9D" w:rsidRDefault="00E37A9D" w:rsidP="00BD4253">
      <w:pPr>
        <w:ind w:firstLine="420"/>
        <w:rPr>
          <w:rFonts w:ascii="微软雅黑" w:eastAsia="微软雅黑" w:hAnsi="微软雅黑"/>
        </w:rPr>
      </w:pPr>
    </w:p>
    <w:p w14:paraId="4A16EAC1" w14:textId="77777777" w:rsidR="00E4394B" w:rsidRDefault="00E4394B" w:rsidP="00E4394B">
      <w:pPr>
        <w:pStyle w:val="2"/>
      </w:pPr>
      <w:bookmarkStart w:id="23" w:name="_Toc5204977"/>
      <w:r>
        <w:rPr>
          <w:rFonts w:hint="eastAsia"/>
        </w:rPr>
        <w:lastRenderedPageBreak/>
        <w:t>1</w:t>
      </w:r>
      <w:r>
        <w:t xml:space="preserve">.3.3 </w:t>
      </w:r>
      <w:r>
        <w:rPr>
          <w:rFonts w:hint="eastAsia"/>
        </w:rPr>
        <w:t>网络服务器</w:t>
      </w:r>
      <w:bookmarkEnd w:id="23"/>
    </w:p>
    <w:p w14:paraId="6C38C328" w14:textId="77777777" w:rsidR="00E4394B" w:rsidRDefault="00E4394B" w:rsidP="00E4394B">
      <w:pPr>
        <w:pStyle w:val="3"/>
        <w:ind w:firstLine="420"/>
      </w:pPr>
      <w:bookmarkStart w:id="24" w:name="_Toc5204978"/>
      <w:r>
        <w:rPr>
          <w:rFonts w:hint="eastAsia"/>
        </w:rPr>
        <w:t>考点1：网络服务器概念</w:t>
      </w:r>
      <w:bookmarkEnd w:id="24"/>
    </w:p>
    <w:p w14:paraId="58A3B597" w14:textId="77777777" w:rsidR="00E4394B" w:rsidRPr="001443CF" w:rsidRDefault="00E4394B" w:rsidP="00E4394B">
      <w:pPr>
        <w:rPr>
          <w:rFonts w:ascii="微软雅黑" w:eastAsia="微软雅黑" w:hAnsi="微软雅黑"/>
          <w:b/>
        </w:rPr>
      </w:pPr>
      <w:r w:rsidRPr="001443CF">
        <w:rPr>
          <w:rFonts w:ascii="微软雅黑" w:eastAsia="微软雅黑" w:hAnsi="微软雅黑"/>
        </w:rPr>
        <w:tab/>
      </w:r>
      <w:r w:rsidRPr="001443CF">
        <w:rPr>
          <w:rFonts w:ascii="微软雅黑" w:eastAsia="微软雅黑" w:hAnsi="微软雅黑" w:hint="eastAsia"/>
          <w:b/>
          <w:shd w:val="pct15" w:color="auto" w:fill="FFFFFF"/>
        </w:rPr>
        <w:t>内容</w:t>
      </w:r>
    </w:p>
    <w:p w14:paraId="1B7A369A" w14:textId="77777777" w:rsidR="00E4394B" w:rsidRDefault="00E4394B" w:rsidP="00E4394B">
      <w:pPr>
        <w:ind w:firstLine="420"/>
        <w:rPr>
          <w:rFonts w:ascii="微软雅黑" w:eastAsia="微软雅黑" w:hAnsi="微软雅黑" w:cs="Calisto MT"/>
          <w:szCs w:val="21"/>
        </w:rPr>
      </w:pPr>
      <w:r w:rsidRPr="004D523D">
        <w:rPr>
          <w:rFonts w:ascii="微软雅黑" w:eastAsia="微软雅黑" w:hAnsi="微软雅黑" w:cs="Calisto MT"/>
          <w:szCs w:val="21"/>
          <w:highlight w:val="yellow"/>
        </w:rPr>
        <w:t>服务器既然是一种高性能的计算机</w:t>
      </w:r>
      <w:r w:rsidRPr="00851EB7">
        <w:rPr>
          <w:rFonts w:ascii="微软雅黑" w:eastAsia="微软雅黑" w:hAnsi="微软雅黑" w:cs="Calisto MT"/>
          <w:szCs w:val="21"/>
        </w:rPr>
        <w:t>，它的构成肯定与我们平常所用的计算机(PC)有很多相似之处，诸如有CPU（中央处理器）、内存、硬盘、各种总线等，只不过它是能够提供各种网络服务（网络、Web应用、数据库、文件、打印等）以及其他方面的高性能应用，</w:t>
      </w:r>
      <w:r w:rsidRPr="004D523D">
        <w:rPr>
          <w:rFonts w:ascii="微软雅黑" w:eastAsia="微软雅黑" w:hAnsi="微软雅黑" w:cs="Calisto MT"/>
          <w:szCs w:val="21"/>
          <w:highlight w:val="yellow"/>
        </w:rPr>
        <w:t>它的高性能主要体现在高速度的运算能力、长时间的可靠运行、强大的外部数据吞吐能力等方面，是网络的中枢和信息化的核心。</w:t>
      </w:r>
      <w:r w:rsidRPr="00851EB7">
        <w:rPr>
          <w:rFonts w:ascii="微软雅黑" w:eastAsia="微软雅黑" w:hAnsi="微软雅黑" w:cs="Calisto MT"/>
          <w:szCs w:val="21"/>
        </w:rPr>
        <w:t>由于服务器是针对具体的网，络应用特别制定的，因而服务器又与普通PC在处理能力、稳定性、可靠性、安全性、可扩展性、可管理性等方面存在很大的区别。</w:t>
      </w:r>
      <w:r w:rsidRPr="004D523D">
        <w:rPr>
          <w:rFonts w:ascii="微软雅黑" w:eastAsia="微软雅黑" w:hAnsi="微软雅黑" w:cs="Calisto MT"/>
          <w:szCs w:val="21"/>
          <w:highlight w:val="yellow"/>
        </w:rPr>
        <w:t>而最大的差异就是在多用户多任务环境下的可靠性上。</w:t>
      </w:r>
    </w:p>
    <w:p w14:paraId="3A8D7621" w14:textId="77777777" w:rsidR="001443CF" w:rsidRDefault="001443CF" w:rsidP="00E4394B">
      <w:pPr>
        <w:ind w:firstLine="420"/>
        <w:rPr>
          <w:rFonts w:ascii="微软雅黑" w:eastAsia="微软雅黑" w:hAnsi="微软雅黑" w:cs="Calisto MT"/>
          <w:szCs w:val="21"/>
        </w:rPr>
      </w:pPr>
      <w:r w:rsidRPr="004D523D">
        <w:rPr>
          <w:rFonts w:ascii="微软雅黑" w:eastAsia="微软雅黑" w:hAnsi="微软雅黑" w:cs="Calisto MT"/>
          <w:szCs w:val="21"/>
          <w:highlight w:val="yellow"/>
        </w:rPr>
        <w:t>服务器为了保证足够的安全性，还采用了大量普通电脑没有的技术，如冗余技术、系统备份、在线诊断技术、故障预报警技术、内存纠错技术、热插拔技术和远程诊断技术等</w:t>
      </w:r>
      <w:r>
        <w:rPr>
          <w:rFonts w:ascii="微软雅黑" w:eastAsia="微软雅黑" w:hAnsi="微软雅黑" w:cs="Calisto MT" w:hint="eastAsia"/>
          <w:szCs w:val="21"/>
          <w:highlight w:val="yellow"/>
        </w:rPr>
        <w:t>。</w:t>
      </w:r>
    </w:p>
    <w:p w14:paraId="5FF9B511" w14:textId="77777777" w:rsidR="001443CF" w:rsidRPr="001443CF" w:rsidRDefault="001443CF" w:rsidP="00E4394B">
      <w:pPr>
        <w:ind w:firstLine="420"/>
        <w:rPr>
          <w:rFonts w:ascii="微软雅黑" w:eastAsia="微软雅黑" w:hAnsi="微软雅黑"/>
          <w:b/>
          <w:shd w:val="pct15" w:color="auto" w:fill="FFFFFF"/>
        </w:rPr>
      </w:pPr>
      <w:r w:rsidRPr="001443CF">
        <w:rPr>
          <w:rFonts w:ascii="微软雅黑" w:eastAsia="微软雅黑" w:hAnsi="微软雅黑" w:cs="Calisto MT" w:hint="eastAsia"/>
          <w:b/>
          <w:szCs w:val="21"/>
          <w:shd w:val="pct15" w:color="auto" w:fill="FFFFFF"/>
        </w:rPr>
        <w:t>考点</w:t>
      </w:r>
    </w:p>
    <w:p w14:paraId="09A4284B" w14:textId="77777777" w:rsidR="00E4394B" w:rsidRPr="001443CF" w:rsidRDefault="001443CF" w:rsidP="00E4394B">
      <w:pPr>
        <w:rPr>
          <w:rFonts w:ascii="微软雅黑" w:eastAsia="微软雅黑" w:hAnsi="微软雅黑"/>
        </w:rPr>
      </w:pPr>
      <w:r w:rsidRPr="001443CF">
        <w:rPr>
          <w:rFonts w:ascii="微软雅黑" w:eastAsia="微软雅黑" w:hAnsi="微软雅黑"/>
        </w:rPr>
        <w:tab/>
      </w:r>
      <w:r w:rsidRPr="001443CF">
        <w:rPr>
          <w:rFonts w:ascii="微软雅黑" w:eastAsia="微软雅黑" w:hAnsi="微软雅黑" w:hint="eastAsia"/>
        </w:rPr>
        <w:t>概念性的知识点，可能会考</w:t>
      </w:r>
      <w:r w:rsidRPr="001443CF">
        <w:rPr>
          <w:rFonts w:ascii="微软雅黑" w:eastAsia="微软雅黑" w:hAnsi="微软雅黑" w:hint="eastAsia"/>
          <w:color w:val="FF0000"/>
        </w:rPr>
        <w:t>描述题</w:t>
      </w:r>
      <w:r w:rsidRPr="001443CF">
        <w:rPr>
          <w:rFonts w:ascii="微软雅黑" w:eastAsia="微软雅黑" w:hAnsi="微软雅黑" w:hint="eastAsia"/>
        </w:rPr>
        <w:t>。</w:t>
      </w:r>
    </w:p>
    <w:p w14:paraId="79AA73EC" w14:textId="77777777" w:rsidR="001443CF" w:rsidRPr="001443CF" w:rsidRDefault="001443CF" w:rsidP="00E4394B">
      <w:pPr>
        <w:rPr>
          <w:rFonts w:ascii="微软雅黑" w:eastAsia="微软雅黑" w:hAnsi="微软雅黑"/>
        </w:rPr>
      </w:pPr>
      <w:r>
        <w:tab/>
      </w:r>
      <w:r w:rsidR="00EB2009">
        <w:t>1</w:t>
      </w:r>
      <w:r w:rsidR="00EB2009">
        <w:rPr>
          <w:rFonts w:hint="eastAsia"/>
        </w:rPr>
        <w:t>）</w:t>
      </w:r>
      <w:r w:rsidRPr="001443CF">
        <w:rPr>
          <w:rFonts w:ascii="微软雅黑" w:eastAsia="微软雅黑" w:hAnsi="微软雅黑" w:hint="eastAsia"/>
        </w:rPr>
        <w:t>服务器是一种高性能的计算机。</w:t>
      </w:r>
    </w:p>
    <w:p w14:paraId="1B2E2B29" w14:textId="77777777" w:rsidR="001443CF" w:rsidRDefault="001443CF" w:rsidP="00E4394B">
      <w:pPr>
        <w:rPr>
          <w:rFonts w:ascii="微软雅黑" w:eastAsia="微软雅黑" w:hAnsi="微软雅黑"/>
        </w:rPr>
      </w:pPr>
      <w:r w:rsidRPr="001443CF">
        <w:rPr>
          <w:rFonts w:ascii="微软雅黑" w:eastAsia="微软雅黑" w:hAnsi="微软雅黑"/>
        </w:rPr>
        <w:tab/>
      </w:r>
      <w:r w:rsidR="00EB2009">
        <w:rPr>
          <w:rFonts w:ascii="微软雅黑" w:eastAsia="微软雅黑" w:hAnsi="微软雅黑"/>
        </w:rPr>
        <w:t>2</w:t>
      </w:r>
      <w:r w:rsidR="00EB2009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它的高性能主要体现在高速运算能力，长时间可靠运行，强大的外部数据吞吐能力。</w:t>
      </w:r>
    </w:p>
    <w:p w14:paraId="553A7246" w14:textId="77777777" w:rsidR="001443CF" w:rsidRDefault="001443CF" w:rsidP="00E4394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EB2009">
        <w:rPr>
          <w:rFonts w:ascii="微软雅黑" w:eastAsia="微软雅黑" w:hAnsi="微软雅黑"/>
        </w:rPr>
        <w:t>3</w:t>
      </w:r>
      <w:r w:rsidR="00EB2009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与普通电脑最大的差异就是在多用户多任务环境下的可靠性。</w:t>
      </w:r>
    </w:p>
    <w:p w14:paraId="3E3ED1FA" w14:textId="77777777" w:rsidR="001443CF" w:rsidRDefault="001443CF" w:rsidP="00E4394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EB2009">
        <w:rPr>
          <w:rFonts w:ascii="微软雅黑" w:eastAsia="微软雅黑" w:hAnsi="微软雅黑"/>
        </w:rPr>
        <w:t>4</w:t>
      </w:r>
      <w:r w:rsidR="00EB2009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服务器为了保证足够的安全性，还采用了冗余技术，系统备份，在线诊断技术等。</w:t>
      </w:r>
    </w:p>
    <w:p w14:paraId="0B0A48E7" w14:textId="77777777" w:rsidR="001443CF" w:rsidRDefault="001443CF" w:rsidP="00E4394B">
      <w:pPr>
        <w:rPr>
          <w:rFonts w:ascii="微软雅黑" w:eastAsia="微软雅黑" w:hAnsi="微软雅黑"/>
        </w:rPr>
      </w:pPr>
    </w:p>
    <w:p w14:paraId="249B7AAB" w14:textId="77777777" w:rsidR="001443CF" w:rsidRDefault="001443CF" w:rsidP="001443CF">
      <w:pPr>
        <w:pStyle w:val="2"/>
      </w:pPr>
      <w:bookmarkStart w:id="25" w:name="_Toc5204979"/>
      <w:r>
        <w:rPr>
          <w:rFonts w:hint="eastAsia"/>
        </w:rPr>
        <w:lastRenderedPageBreak/>
        <w:t>1</w:t>
      </w:r>
      <w:r>
        <w:t xml:space="preserve">.3.4 </w:t>
      </w:r>
      <w:r>
        <w:rPr>
          <w:rFonts w:hint="eastAsia"/>
        </w:rPr>
        <w:t>网络存储技术</w:t>
      </w:r>
      <w:bookmarkEnd w:id="25"/>
    </w:p>
    <w:p w14:paraId="7BBDC729" w14:textId="77777777" w:rsidR="001443CF" w:rsidRDefault="001443CF" w:rsidP="001443CF">
      <w:pPr>
        <w:pStyle w:val="3"/>
      </w:pPr>
      <w:r>
        <w:tab/>
      </w:r>
      <w:bookmarkStart w:id="26" w:name="_Toc5204980"/>
      <w:r>
        <w:rPr>
          <w:rFonts w:hint="eastAsia"/>
        </w:rPr>
        <w:t>考点1：网络存储技术</w:t>
      </w:r>
      <w:bookmarkEnd w:id="26"/>
    </w:p>
    <w:p w14:paraId="3A8E7651" w14:textId="77777777" w:rsidR="001443CF" w:rsidRPr="001443CF" w:rsidRDefault="001443CF" w:rsidP="001443CF">
      <w:pPr>
        <w:rPr>
          <w:rFonts w:ascii="微软雅黑" w:eastAsia="微软雅黑" w:hAnsi="微软雅黑"/>
        </w:rPr>
      </w:pPr>
      <w:r>
        <w:tab/>
      </w:r>
      <w:r w:rsidRPr="001443CF">
        <w:rPr>
          <w:rFonts w:ascii="微软雅黑" w:eastAsia="微软雅黑" w:hAnsi="微软雅黑" w:hint="eastAsia"/>
        </w:rPr>
        <w:t>内容</w:t>
      </w:r>
    </w:p>
    <w:p w14:paraId="065DD62C" w14:textId="77777777" w:rsidR="001443CF" w:rsidRPr="00851EB7" w:rsidRDefault="001443CF" w:rsidP="001443CF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目前，主流的网络存储技术主要有三种，分别是</w:t>
      </w:r>
      <w:r w:rsidRPr="004D523D">
        <w:rPr>
          <w:rFonts w:ascii="微软雅黑" w:eastAsia="微软雅黑" w:hAnsi="微软雅黑" w:cs="Calisto MT"/>
          <w:szCs w:val="21"/>
          <w:highlight w:val="yellow"/>
        </w:rPr>
        <w:t>直接附加存储(Direct Attached Storage，DAS)、网络附加存储(Network Attached Storage，NAS)和存储区域网络(Storage Area Network，SAN)。</w:t>
      </w:r>
    </w:p>
    <w:p w14:paraId="58EE1A2B" w14:textId="77777777" w:rsidR="001443CF" w:rsidRPr="00851EB7" w:rsidRDefault="001443CF" w:rsidP="001443CF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4D523D">
        <w:rPr>
          <w:rFonts w:ascii="微软雅黑" w:eastAsia="微软雅黑" w:hAnsi="微软雅黑" w:cs="Calisto MT"/>
          <w:szCs w:val="21"/>
          <w:highlight w:val="yellow"/>
        </w:rPr>
        <w:t>1．直接附加存储</w:t>
      </w:r>
    </w:p>
    <w:p w14:paraId="416EC8B3" w14:textId="77777777" w:rsidR="001443CF" w:rsidRDefault="001443CF" w:rsidP="001443CF">
      <w:pPr>
        <w:rPr>
          <w:rFonts w:ascii="微软雅黑" w:eastAsia="微软雅黑" w:hAnsi="微软雅黑" w:cs="Calisto MT"/>
          <w:szCs w:val="21"/>
        </w:rPr>
      </w:pPr>
      <w:r w:rsidRPr="004D523D">
        <w:rPr>
          <w:rFonts w:ascii="微软雅黑" w:eastAsia="微软雅黑" w:hAnsi="微软雅黑" w:cs="Calisto MT"/>
          <w:szCs w:val="21"/>
          <w:highlight w:val="yellow"/>
        </w:rPr>
        <w:t>DAS是将存储设备通过SCSI（</w:t>
      </w:r>
      <w:r w:rsidRPr="00851EB7">
        <w:rPr>
          <w:rFonts w:ascii="微软雅黑" w:eastAsia="微软雅黑" w:hAnsi="微软雅黑" w:cs="Calisto MT"/>
          <w:szCs w:val="21"/>
        </w:rPr>
        <w:t>Small Computer System Interface，小型计算机系统接口）</w:t>
      </w:r>
      <w:r w:rsidRPr="004D523D">
        <w:rPr>
          <w:rFonts w:ascii="微软雅黑" w:eastAsia="微软雅黑" w:hAnsi="微软雅黑" w:cs="Calisto MT"/>
          <w:szCs w:val="21"/>
          <w:highlight w:val="yellow"/>
        </w:rPr>
        <w:t>电缆直接连到服务器</w:t>
      </w:r>
      <w:r w:rsidRPr="00851EB7">
        <w:rPr>
          <w:rFonts w:ascii="微软雅黑" w:eastAsia="微软雅黑" w:hAnsi="微软雅黑" w:cs="Calisto MT"/>
          <w:szCs w:val="21"/>
        </w:rPr>
        <w:t>，其本身是硬件的堆叠，</w:t>
      </w:r>
      <w:r w:rsidRPr="004D523D">
        <w:rPr>
          <w:rFonts w:ascii="微软雅黑" w:eastAsia="微软雅黑" w:hAnsi="微软雅黑" w:cs="Calisto MT"/>
          <w:szCs w:val="21"/>
          <w:highlight w:val="yellow"/>
        </w:rPr>
        <w:t>存储操作依赖于服务器，不带有任何存储操作系统</w:t>
      </w:r>
      <w:r w:rsidRPr="00851EB7">
        <w:rPr>
          <w:rFonts w:ascii="微软雅黑" w:eastAsia="微软雅黑" w:hAnsi="微软雅黑" w:cs="Calisto MT"/>
          <w:szCs w:val="21"/>
        </w:rPr>
        <w:t>。DAS的适用环境如下</w:t>
      </w:r>
      <w:r>
        <w:rPr>
          <w:rFonts w:ascii="微软雅黑" w:eastAsia="微软雅黑" w:hAnsi="微软雅黑" w:cs="Calisto MT" w:hint="eastAsia"/>
          <w:szCs w:val="21"/>
        </w:rPr>
        <w:t>：</w:t>
      </w:r>
    </w:p>
    <w:p w14:paraId="52165624" w14:textId="77777777" w:rsidR="001443CF" w:rsidRPr="00851EB7" w:rsidRDefault="001443CF" w:rsidP="001443CF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(1)</w:t>
      </w:r>
      <w:r w:rsidRPr="004D523D">
        <w:rPr>
          <w:rFonts w:ascii="微软雅黑" w:eastAsia="微软雅黑" w:hAnsi="微软雅黑" w:cs="Calisto MT"/>
          <w:szCs w:val="21"/>
          <w:highlight w:val="yellow"/>
        </w:rPr>
        <w:t>服务器在地理分布上很分散</w:t>
      </w:r>
      <w:r w:rsidRPr="00851EB7">
        <w:rPr>
          <w:rFonts w:ascii="微软雅黑" w:eastAsia="微软雅黑" w:hAnsi="微软雅黑" w:cs="Calisto MT"/>
          <w:szCs w:val="21"/>
        </w:rPr>
        <w:t>，通过SAN或NAS在它们之间进行互连非常困难时；</w:t>
      </w:r>
    </w:p>
    <w:p w14:paraId="3DF3781F" w14:textId="77777777" w:rsidR="001443CF" w:rsidRPr="00851EB7" w:rsidRDefault="001443CF" w:rsidP="001443CF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(2)</w:t>
      </w:r>
      <w:r w:rsidRPr="004D523D">
        <w:rPr>
          <w:rFonts w:ascii="微软雅黑" w:eastAsia="微软雅黑" w:hAnsi="微软雅黑" w:cs="Calisto MT"/>
          <w:szCs w:val="21"/>
          <w:highlight w:val="yellow"/>
        </w:rPr>
        <w:t>存储系统必须被直接连接到应用服务器</w:t>
      </w:r>
      <w:r w:rsidRPr="00851EB7">
        <w:rPr>
          <w:rFonts w:ascii="微软雅黑" w:eastAsia="微软雅黑" w:hAnsi="微软雅黑" w:cs="Calisto MT"/>
          <w:szCs w:val="21"/>
        </w:rPr>
        <w:t>（例如，Microsoft Cluster Server或某些数据库使用的“原始分区”）上时：</w:t>
      </w:r>
    </w:p>
    <w:p w14:paraId="40541D52" w14:textId="77777777" w:rsidR="001443CF" w:rsidRDefault="001443CF" w:rsidP="001443CF">
      <w:pPr>
        <w:ind w:firstLine="420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(3)</w:t>
      </w:r>
      <w:r w:rsidRPr="004D523D">
        <w:rPr>
          <w:rFonts w:ascii="微软雅黑" w:eastAsia="微软雅黑" w:hAnsi="微软雅黑" w:cs="Calisto MT"/>
          <w:szCs w:val="21"/>
          <w:highlight w:val="yellow"/>
        </w:rPr>
        <w:t>包括许多数据库应用和应用服务器在内的应用，它们需要直接连接到存储器上时</w:t>
      </w:r>
      <w:r>
        <w:rPr>
          <w:rFonts w:ascii="微软雅黑" w:eastAsia="微软雅黑" w:hAnsi="微软雅黑" w:cs="Calisto MT" w:hint="eastAsia"/>
          <w:szCs w:val="21"/>
          <w:highlight w:val="yellow"/>
        </w:rPr>
        <w:t>。</w:t>
      </w:r>
    </w:p>
    <w:p w14:paraId="75F5A761" w14:textId="77777777" w:rsidR="001443CF" w:rsidRPr="00851EB7" w:rsidRDefault="001443CF" w:rsidP="001443CF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由于DAS直接将存储设备连接到服务器上，这导致它在传递距离、连接数量、传输速率等方面都受到限制。因此，当存储容量增加时，DAS方式很难扩展，这对存储容量的升级是一个巨大的瓶颈；另一方面，由于数据的读取都要通过服务器来处理，必然导致服务器的处理压力增加，数据处理和传输能力将大大降低；此外，当服务器出现</w:t>
      </w:r>
      <w:proofErr w:type="gramStart"/>
      <w:r w:rsidRPr="00851EB7">
        <w:rPr>
          <w:rFonts w:ascii="微软雅黑" w:eastAsia="微软雅黑" w:hAnsi="微软雅黑" w:cs="Calisto MT"/>
          <w:szCs w:val="21"/>
        </w:rPr>
        <w:t>宕</w:t>
      </w:r>
      <w:proofErr w:type="gramEnd"/>
      <w:r w:rsidRPr="00851EB7">
        <w:rPr>
          <w:rFonts w:ascii="微软雅黑" w:eastAsia="微软雅黑" w:hAnsi="微软雅黑" w:cs="Calisto MT"/>
          <w:szCs w:val="21"/>
        </w:rPr>
        <w:t>机等异常时，也会波及到存储数据，使其无法使用。目前，DAS基本上已经被NAS所代替。</w:t>
      </w:r>
    </w:p>
    <w:p w14:paraId="6C233736" w14:textId="77777777" w:rsidR="001443CF" w:rsidRPr="00851EB7" w:rsidRDefault="001443CF" w:rsidP="001443CF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4D523D">
        <w:rPr>
          <w:rFonts w:ascii="微软雅黑" w:eastAsia="微软雅黑" w:hAnsi="微软雅黑" w:cs="Calisto MT"/>
          <w:szCs w:val="21"/>
          <w:highlight w:val="yellow"/>
        </w:rPr>
        <w:t>2．网络附加存储</w:t>
      </w:r>
    </w:p>
    <w:p w14:paraId="1E09FFF1" w14:textId="77777777" w:rsidR="001443CF" w:rsidRPr="00851EB7" w:rsidRDefault="001443CF" w:rsidP="001443CF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EB2009">
        <w:rPr>
          <w:rFonts w:ascii="微软雅黑" w:eastAsia="微软雅黑" w:hAnsi="微软雅黑" w:cs="Calisto MT"/>
          <w:szCs w:val="21"/>
        </w:rPr>
        <w:t>采用NAS技术的存储设备不再通过I/O总线附属于某个特定的服务器，而是通过网</w:t>
      </w:r>
      <w:r w:rsidRPr="00EB2009">
        <w:rPr>
          <w:rFonts w:ascii="微软雅黑" w:eastAsia="微软雅黑" w:hAnsi="微软雅黑" w:cs="Calisto MT"/>
          <w:szCs w:val="21"/>
        </w:rPr>
        <w:lastRenderedPageBreak/>
        <w:t>络接口与网络直接相连，由用户通过网络访问。</w:t>
      </w:r>
      <w:r w:rsidRPr="00A33FB1">
        <w:rPr>
          <w:rFonts w:ascii="微软雅黑" w:eastAsia="微软雅黑" w:hAnsi="微软雅黑" w:cs="Calisto MT"/>
          <w:szCs w:val="21"/>
          <w:highlight w:val="yellow"/>
        </w:rPr>
        <w:t>NAS设备通常配置为文件服务器，通过使用基于Web的管理界面来实现系统资源的配置、用户配置管理和用户访问登录等。</w:t>
      </w:r>
    </w:p>
    <w:p w14:paraId="00AC74A1" w14:textId="77777777" w:rsidR="00EB2009" w:rsidRPr="00851EB7" w:rsidRDefault="00EB2009" w:rsidP="00EB2009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4D523D">
        <w:rPr>
          <w:rFonts w:ascii="微软雅黑" w:eastAsia="微软雅黑" w:hAnsi="微软雅黑" w:cs="Calisto MT"/>
          <w:szCs w:val="21"/>
          <w:highlight w:val="yellow"/>
        </w:rPr>
        <w:t>NAS可以</w:t>
      </w:r>
      <w:proofErr w:type="gramStart"/>
      <w:r w:rsidRPr="004D523D">
        <w:rPr>
          <w:rFonts w:ascii="微软雅黑" w:eastAsia="微软雅黑" w:hAnsi="微软雅黑" w:cs="Calisto MT"/>
          <w:szCs w:val="21"/>
          <w:highlight w:val="yellow"/>
        </w:rPr>
        <w:t>很</w:t>
      </w:r>
      <w:proofErr w:type="gramEnd"/>
      <w:r w:rsidRPr="004D523D">
        <w:rPr>
          <w:rFonts w:ascii="微软雅黑" w:eastAsia="微软雅黑" w:hAnsi="微软雅黑" w:cs="Calisto MT"/>
          <w:szCs w:val="21"/>
          <w:highlight w:val="yellow"/>
        </w:rPr>
        <w:t>经济地解决存储容量不足的问题，但难以获得满意的性能。</w:t>
      </w:r>
    </w:p>
    <w:p w14:paraId="7303012D" w14:textId="77777777" w:rsidR="00EB2009" w:rsidRPr="00851EB7" w:rsidRDefault="00EB2009" w:rsidP="00EB2009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4D523D">
        <w:rPr>
          <w:rFonts w:ascii="微软雅黑" w:eastAsia="微软雅黑" w:hAnsi="微软雅黑" w:cs="Calisto MT"/>
          <w:szCs w:val="21"/>
          <w:highlight w:val="yellow"/>
        </w:rPr>
        <w:t>3.存储区域网络</w:t>
      </w:r>
    </w:p>
    <w:p w14:paraId="5551207F" w14:textId="77777777" w:rsidR="001443CF" w:rsidRDefault="00EB2009" w:rsidP="00EB2009">
      <w:pPr>
        <w:ind w:firstLine="420"/>
        <w:rPr>
          <w:rFonts w:ascii="微软雅黑" w:eastAsia="微软雅黑" w:hAnsi="微软雅黑" w:cs="Calisto MT"/>
          <w:szCs w:val="21"/>
        </w:rPr>
      </w:pPr>
      <w:r w:rsidRPr="004D523D">
        <w:rPr>
          <w:rFonts w:ascii="微软雅黑" w:eastAsia="微软雅黑" w:hAnsi="微软雅黑" w:cs="Calisto MT"/>
          <w:szCs w:val="21"/>
          <w:highlight w:val="yellow"/>
        </w:rPr>
        <w:t>SAN是通过专用交换机将磁盘阵列与服务器连接起来的高速专用子网。</w:t>
      </w:r>
      <w:r w:rsidRPr="00851EB7">
        <w:rPr>
          <w:rFonts w:ascii="微软雅黑" w:eastAsia="微软雅黑" w:hAnsi="微软雅黑" w:cs="Calisto MT"/>
          <w:szCs w:val="21"/>
        </w:rPr>
        <w:t>它没有采用文件共享存取方式，而是采用块(block)级别存储。</w:t>
      </w:r>
    </w:p>
    <w:p w14:paraId="245884FA" w14:textId="77777777" w:rsidR="00EB2009" w:rsidRDefault="00EB2009" w:rsidP="00EB2009">
      <w:pPr>
        <w:ind w:firstLine="420"/>
        <w:rPr>
          <w:rFonts w:ascii="微软雅黑" w:eastAsia="微软雅黑" w:hAnsi="微软雅黑" w:cs="Calisto MT"/>
          <w:szCs w:val="21"/>
        </w:rPr>
      </w:pPr>
      <w:r w:rsidRPr="00EB2009">
        <w:rPr>
          <w:rFonts w:ascii="微软雅黑" w:eastAsia="微软雅黑" w:hAnsi="微软雅黑" w:cs="Calisto MT"/>
          <w:szCs w:val="21"/>
        </w:rPr>
        <w:t>网络存储技术的目的都是为了扩大存储能力，提高存储性能。这些存储技术都能提供集中化的数据存储并有效存取文件；都支持多种操作系统，并允许用户通过多个操作系统同时使用数据；都可以从应用服务器上分离存储，并提供数据的高可用性；同时，都能通过集中存储管理来降低长期的运营成本。</w:t>
      </w:r>
    </w:p>
    <w:p w14:paraId="72F22051" w14:textId="77777777" w:rsidR="00EB2009" w:rsidRPr="00EB2009" w:rsidRDefault="00EB2009" w:rsidP="00EB2009">
      <w:pPr>
        <w:ind w:firstLine="420"/>
        <w:rPr>
          <w:rFonts w:ascii="微软雅黑" w:eastAsia="微软雅黑" w:hAnsi="微软雅黑" w:cs="Calisto MT"/>
          <w:b/>
          <w:szCs w:val="21"/>
          <w:shd w:val="pct15" w:color="auto" w:fill="FFFFFF"/>
        </w:rPr>
      </w:pPr>
      <w:r w:rsidRPr="00EB2009">
        <w:rPr>
          <w:rFonts w:ascii="微软雅黑" w:eastAsia="微软雅黑" w:hAnsi="微软雅黑" w:cs="Calisto MT" w:hint="eastAsia"/>
          <w:b/>
          <w:szCs w:val="21"/>
          <w:shd w:val="pct15" w:color="auto" w:fill="FFFFFF"/>
        </w:rPr>
        <w:t>考点</w:t>
      </w:r>
    </w:p>
    <w:p w14:paraId="4DCEB7CA" w14:textId="77777777" w:rsidR="00EB2009" w:rsidRDefault="00EB2009" w:rsidP="00EB2009">
      <w:pPr>
        <w:ind w:firstLine="420"/>
        <w:rPr>
          <w:rFonts w:ascii="微软雅黑" w:eastAsia="微软雅黑" w:hAnsi="微软雅黑" w:cs="Calisto MT"/>
          <w:szCs w:val="21"/>
        </w:rPr>
      </w:pPr>
      <w:r>
        <w:rPr>
          <w:rFonts w:ascii="微软雅黑" w:eastAsia="微软雅黑" w:hAnsi="微软雅黑" w:cs="Calisto MT" w:hint="eastAsia"/>
          <w:szCs w:val="21"/>
        </w:rPr>
        <w:t>同样是概念性的考点。</w:t>
      </w:r>
    </w:p>
    <w:p w14:paraId="0E6D9DAC" w14:textId="77777777" w:rsidR="00EB2009" w:rsidRPr="00EB2009" w:rsidRDefault="00EB2009" w:rsidP="00EB2009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cs="Calisto MT"/>
          <w:szCs w:val="21"/>
        </w:rPr>
      </w:pPr>
      <w:r w:rsidRPr="00EB2009">
        <w:rPr>
          <w:rFonts w:ascii="微软雅黑" w:eastAsia="微软雅黑" w:hAnsi="微软雅黑" w:cs="Calisto MT" w:hint="eastAsia"/>
          <w:szCs w:val="21"/>
        </w:rPr>
        <w:t>网络存储技术有</w:t>
      </w:r>
      <w:r w:rsidRPr="00EB2009">
        <w:rPr>
          <w:rFonts w:ascii="微软雅黑" w:eastAsia="微软雅黑" w:hAnsi="微软雅黑" w:cs="Calisto MT"/>
          <w:szCs w:val="21"/>
        </w:rPr>
        <w:t>直接附加存储</w:t>
      </w:r>
      <w:r w:rsidRPr="00EB2009">
        <w:rPr>
          <w:rFonts w:ascii="微软雅黑" w:eastAsia="微软雅黑" w:hAnsi="微软雅黑" w:cs="Calisto MT" w:hint="eastAsia"/>
          <w:szCs w:val="21"/>
        </w:rPr>
        <w:t>DAS，网络附加存储NAS，存储区域网络SAN。</w:t>
      </w:r>
    </w:p>
    <w:p w14:paraId="1E46886F" w14:textId="77777777" w:rsidR="00EB2009" w:rsidRDefault="00EB2009" w:rsidP="00EB2009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DAS通过缆线直接与服务器相连。</w:t>
      </w:r>
    </w:p>
    <w:p w14:paraId="12ECBF9A" w14:textId="77777777" w:rsidR="00EB2009" w:rsidRDefault="00EB2009" w:rsidP="00EB2009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DAS使用场景：服务器分散；系统要求存储器必须直连服务器；应用要求存储器直连服务器。</w:t>
      </w:r>
    </w:p>
    <w:p w14:paraId="1F7F300B" w14:textId="77777777" w:rsidR="00EB2009" w:rsidRDefault="00EB2009" w:rsidP="00EB2009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DAS缺点：</w:t>
      </w:r>
      <w:r w:rsidRPr="00EB2009">
        <w:rPr>
          <w:rFonts w:ascii="微软雅黑" w:eastAsia="微软雅黑" w:hAnsi="微软雅黑" w:hint="eastAsia"/>
          <w:highlight w:val="yellow"/>
        </w:rPr>
        <w:t>难以扩容</w:t>
      </w:r>
      <w:r>
        <w:rPr>
          <w:rFonts w:ascii="微软雅黑" w:eastAsia="微软雅黑" w:hAnsi="微软雅黑" w:hint="eastAsia"/>
        </w:rPr>
        <w:t>，系统存储要求提高，没办法直接对现有存储器扩容；</w:t>
      </w:r>
      <w:r w:rsidRPr="00EB2009">
        <w:rPr>
          <w:rFonts w:ascii="微软雅黑" w:eastAsia="微软雅黑" w:hAnsi="微软雅黑" w:hint="eastAsia"/>
          <w:highlight w:val="yellow"/>
        </w:rPr>
        <w:t>传输性能低</w:t>
      </w:r>
      <w:r>
        <w:rPr>
          <w:rFonts w:ascii="微软雅黑" w:eastAsia="微软雅黑" w:hAnsi="微软雅黑" w:hint="eastAsia"/>
        </w:rPr>
        <w:t>，与服务器共用IO，导致信息处理能力低，并且服务器崩溃，文件系统同样不能使用。</w:t>
      </w:r>
    </w:p>
    <w:p w14:paraId="6D62D934" w14:textId="77777777" w:rsidR="00EB2009" w:rsidRDefault="00EB2009" w:rsidP="00EB2009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NAS通过网络接口连入存储器</w:t>
      </w:r>
      <w:r w:rsidR="002C6164">
        <w:rPr>
          <w:rFonts w:ascii="微软雅黑" w:eastAsia="微软雅黑" w:hAnsi="微软雅黑" w:hint="eastAsia"/>
        </w:rPr>
        <w:t>。</w:t>
      </w:r>
      <w:r w:rsidR="000D4344">
        <w:rPr>
          <w:rFonts w:ascii="微软雅黑" w:eastAsia="微软雅黑" w:hAnsi="微软雅黑" w:hint="eastAsia"/>
        </w:rPr>
        <w:t>NAS通常配置为</w:t>
      </w:r>
      <w:r w:rsidR="002320AC">
        <w:rPr>
          <w:rFonts w:ascii="微软雅黑" w:eastAsia="微软雅黑" w:hAnsi="微软雅黑" w:hint="eastAsia"/>
        </w:rPr>
        <w:t>文件服务器。</w:t>
      </w:r>
    </w:p>
    <w:p w14:paraId="04339D79" w14:textId="77777777" w:rsidR="002320AC" w:rsidRDefault="002320AC" w:rsidP="00EB2009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NAS可以</w:t>
      </w:r>
      <w:proofErr w:type="gramStart"/>
      <w:r w:rsidRPr="002320AC">
        <w:rPr>
          <w:rFonts w:ascii="微软雅黑" w:eastAsia="微软雅黑" w:hAnsi="微软雅黑" w:hint="eastAsia"/>
          <w:highlight w:val="yellow"/>
        </w:rPr>
        <w:t>很</w:t>
      </w:r>
      <w:proofErr w:type="gramEnd"/>
      <w:r w:rsidRPr="002320AC">
        <w:rPr>
          <w:rFonts w:ascii="微软雅黑" w:eastAsia="微软雅黑" w:hAnsi="微软雅黑" w:hint="eastAsia"/>
          <w:highlight w:val="yellow"/>
        </w:rPr>
        <w:t>经济的解决容量不足问题，但性能问题没有得到解决。</w:t>
      </w:r>
    </w:p>
    <w:p w14:paraId="4B2CEEEB" w14:textId="77777777" w:rsidR="002320AC" w:rsidRPr="002320AC" w:rsidRDefault="002320AC" w:rsidP="00EB2009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2320AC">
        <w:rPr>
          <w:rFonts w:ascii="微软雅黑" w:eastAsia="微软雅黑" w:hAnsi="微软雅黑" w:cs="Calisto MT"/>
          <w:szCs w:val="21"/>
        </w:rPr>
        <w:t>SAN是</w:t>
      </w:r>
      <w:r w:rsidRPr="002320AC">
        <w:rPr>
          <w:rFonts w:ascii="微软雅黑" w:eastAsia="微软雅黑" w:hAnsi="微软雅黑" w:cs="Calisto MT"/>
          <w:szCs w:val="21"/>
          <w:highlight w:val="yellow"/>
        </w:rPr>
        <w:t>通过专用交换机将磁盘阵列与服务器</w:t>
      </w:r>
      <w:r w:rsidRPr="002320AC">
        <w:rPr>
          <w:rFonts w:ascii="微软雅黑" w:eastAsia="微软雅黑" w:hAnsi="微软雅黑" w:cs="Calisto MT"/>
          <w:szCs w:val="21"/>
        </w:rPr>
        <w:t>连接起来的高速</w:t>
      </w:r>
      <w:r w:rsidRPr="002320AC">
        <w:rPr>
          <w:rFonts w:ascii="微软雅黑" w:eastAsia="微软雅黑" w:hAnsi="微软雅黑" w:cs="Calisto MT"/>
          <w:szCs w:val="21"/>
          <w:highlight w:val="yellow"/>
        </w:rPr>
        <w:t>专用子网</w:t>
      </w:r>
      <w:r>
        <w:rPr>
          <w:rFonts w:ascii="微软雅黑" w:eastAsia="微软雅黑" w:hAnsi="微软雅黑" w:cs="Calisto MT" w:hint="eastAsia"/>
          <w:szCs w:val="21"/>
        </w:rPr>
        <w:t>，</w:t>
      </w:r>
      <w:r w:rsidRPr="00851EB7">
        <w:rPr>
          <w:rFonts w:ascii="微软雅黑" w:eastAsia="微软雅黑" w:hAnsi="微软雅黑" w:cs="Calisto MT"/>
          <w:szCs w:val="21"/>
        </w:rPr>
        <w:t>采用块</w:t>
      </w:r>
      <w:r w:rsidRPr="00851EB7">
        <w:rPr>
          <w:rFonts w:ascii="微软雅黑" w:eastAsia="微软雅黑" w:hAnsi="微软雅黑" w:cs="Calisto MT"/>
          <w:szCs w:val="21"/>
        </w:rPr>
        <w:lastRenderedPageBreak/>
        <w:t>(block)级别存储</w:t>
      </w:r>
      <w:r>
        <w:rPr>
          <w:rFonts w:ascii="微软雅黑" w:eastAsia="微软雅黑" w:hAnsi="微软雅黑" w:cs="Calisto MT" w:hint="eastAsia"/>
          <w:szCs w:val="21"/>
        </w:rPr>
        <w:t>。</w:t>
      </w:r>
    </w:p>
    <w:p w14:paraId="15D67D8C" w14:textId="77777777" w:rsidR="002320AC" w:rsidRPr="003B506E" w:rsidRDefault="002320AC" w:rsidP="00EB2009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color w:val="FF0000"/>
        </w:rPr>
      </w:pPr>
      <w:r w:rsidRPr="002320AC">
        <w:rPr>
          <w:rFonts w:ascii="微软雅黑" w:eastAsia="微软雅黑" w:hAnsi="微软雅黑" w:cs="Calisto MT" w:hint="eastAsia"/>
          <w:color w:val="FF0000"/>
          <w:szCs w:val="21"/>
        </w:rPr>
        <w:t>DAS没有文件操作系统，NAS和SAN都有文件操作系统。</w:t>
      </w:r>
    </w:p>
    <w:p w14:paraId="609B24F8" w14:textId="77777777" w:rsidR="003B506E" w:rsidRDefault="003B506E" w:rsidP="003B506E">
      <w:pPr>
        <w:rPr>
          <w:rFonts w:ascii="微软雅黑" w:eastAsia="微软雅黑" w:hAnsi="微软雅黑"/>
          <w:color w:val="FF0000"/>
        </w:rPr>
      </w:pPr>
    </w:p>
    <w:p w14:paraId="3AE63861" w14:textId="77777777" w:rsidR="003B506E" w:rsidRDefault="003B506E" w:rsidP="003B506E">
      <w:pPr>
        <w:pStyle w:val="2"/>
      </w:pPr>
      <w:bookmarkStart w:id="27" w:name="_Toc5204981"/>
      <w:r w:rsidRPr="003B506E">
        <w:rPr>
          <w:rFonts w:hint="eastAsia"/>
        </w:rPr>
        <w:t>1</w:t>
      </w:r>
      <w:r w:rsidRPr="003B506E">
        <w:t>.3.5</w:t>
      </w:r>
      <w:r>
        <w:t xml:space="preserve"> </w:t>
      </w:r>
      <w:r>
        <w:rPr>
          <w:rFonts w:hint="eastAsia"/>
        </w:rPr>
        <w:t>网络接入技术</w:t>
      </w:r>
      <w:bookmarkEnd w:id="27"/>
    </w:p>
    <w:p w14:paraId="2D0DA580" w14:textId="77777777" w:rsidR="003B506E" w:rsidRDefault="003B506E" w:rsidP="003B506E">
      <w:pPr>
        <w:pStyle w:val="3"/>
      </w:pPr>
      <w:r>
        <w:tab/>
      </w:r>
      <w:bookmarkStart w:id="28" w:name="_Toc5204982"/>
      <w:r>
        <w:rPr>
          <w:rFonts w:hint="eastAsia"/>
        </w:rPr>
        <w:t>考点1：网络接入技术</w:t>
      </w:r>
      <w:bookmarkEnd w:id="28"/>
    </w:p>
    <w:p w14:paraId="7F92E52E" w14:textId="77777777" w:rsidR="003B506E" w:rsidRPr="003B506E" w:rsidRDefault="003B506E" w:rsidP="003B506E">
      <w:pPr>
        <w:rPr>
          <w:rFonts w:ascii="微软雅黑" w:eastAsia="微软雅黑" w:hAnsi="微软雅黑"/>
          <w:b/>
          <w:shd w:val="pct15" w:color="auto" w:fill="FFFFFF"/>
        </w:rPr>
      </w:pPr>
      <w:r>
        <w:rPr>
          <w:rFonts w:ascii="微软雅黑" w:eastAsia="微软雅黑" w:hAnsi="微软雅黑"/>
        </w:rPr>
        <w:tab/>
      </w:r>
      <w:r w:rsidRPr="003B506E">
        <w:rPr>
          <w:rFonts w:ascii="微软雅黑" w:eastAsia="微软雅黑" w:hAnsi="微软雅黑" w:hint="eastAsia"/>
          <w:b/>
          <w:shd w:val="pct15" w:color="auto" w:fill="FFFFFF"/>
        </w:rPr>
        <w:t>内容</w:t>
      </w:r>
    </w:p>
    <w:p w14:paraId="416F1311" w14:textId="77777777" w:rsidR="003B506E" w:rsidRPr="00851EB7" w:rsidRDefault="003B506E" w:rsidP="003B506E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>
        <w:rPr>
          <w:rFonts w:ascii="微软雅黑" w:eastAsia="微软雅黑" w:hAnsi="微软雅黑" w:cs="Calisto MT" w:hint="eastAsia"/>
          <w:szCs w:val="21"/>
        </w:rPr>
        <w:t>网络技术分为</w:t>
      </w:r>
      <w:r w:rsidRPr="00851EB7">
        <w:rPr>
          <w:rFonts w:ascii="微软雅黑" w:eastAsia="微软雅黑" w:hAnsi="微软雅黑" w:cs="Calisto MT"/>
          <w:szCs w:val="21"/>
        </w:rPr>
        <w:t>有</w:t>
      </w:r>
      <w:r w:rsidRPr="004D523D">
        <w:rPr>
          <w:rFonts w:ascii="微软雅黑" w:eastAsia="微软雅黑" w:hAnsi="微软雅黑" w:cs="Calisto MT"/>
          <w:szCs w:val="21"/>
          <w:highlight w:val="yellow"/>
        </w:rPr>
        <w:t>线接入与无线接入。其中，有线接入方式包括PSTN、ISDN、ADSL、</w:t>
      </w:r>
      <w:proofErr w:type="spellStart"/>
      <w:r w:rsidRPr="004D523D">
        <w:rPr>
          <w:rFonts w:ascii="微软雅黑" w:eastAsia="微软雅黑" w:hAnsi="微软雅黑" w:cs="Calisto MT"/>
          <w:szCs w:val="21"/>
          <w:highlight w:val="yellow"/>
        </w:rPr>
        <w:t>FTTx+LAN</w:t>
      </w:r>
      <w:proofErr w:type="spellEnd"/>
      <w:r w:rsidRPr="004D523D">
        <w:rPr>
          <w:rFonts w:ascii="微软雅黑" w:eastAsia="微软雅黑" w:hAnsi="微软雅黑" w:cs="Calisto MT"/>
          <w:szCs w:val="21"/>
          <w:highlight w:val="yellow"/>
        </w:rPr>
        <w:t>和HFC等，无线接入方式包括GPRS、3G和4G接入等。</w:t>
      </w:r>
    </w:p>
    <w:p w14:paraId="5D3B48AB" w14:textId="77777777" w:rsidR="003B506E" w:rsidRPr="00851EB7" w:rsidRDefault="003B506E" w:rsidP="003B506E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1.PSTN接入</w:t>
      </w:r>
    </w:p>
    <w:p w14:paraId="465FABA0" w14:textId="77777777" w:rsidR="003B506E" w:rsidRPr="00851EB7" w:rsidRDefault="003B506E" w:rsidP="003B506E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4D523D">
        <w:rPr>
          <w:rFonts w:ascii="微软雅黑" w:eastAsia="微软雅黑" w:hAnsi="微软雅黑" w:cs="Calisto MT"/>
          <w:szCs w:val="21"/>
          <w:highlight w:val="yellow"/>
        </w:rPr>
        <w:t>PSTN（Public Switching Telephone Network，公用交换电话网络）</w:t>
      </w:r>
      <w:r w:rsidRPr="00851EB7">
        <w:rPr>
          <w:rFonts w:ascii="微软雅黑" w:eastAsia="微软雅黑" w:hAnsi="微软雅黑" w:cs="Calisto MT"/>
          <w:szCs w:val="21"/>
        </w:rPr>
        <w:t>是指利用电话线拨号接入Internet，通常计算机</w:t>
      </w:r>
      <w:r w:rsidRPr="004D523D">
        <w:rPr>
          <w:rFonts w:ascii="微软雅黑" w:eastAsia="微软雅黑" w:hAnsi="微软雅黑" w:cs="Calisto MT"/>
          <w:szCs w:val="21"/>
          <w:highlight w:val="yellow"/>
        </w:rPr>
        <w:t>需要安装一个Modem(调制解调器)，</w:t>
      </w:r>
      <w:r w:rsidRPr="00851EB7">
        <w:rPr>
          <w:rFonts w:ascii="微软雅黑" w:eastAsia="微软雅黑" w:hAnsi="微软雅黑" w:cs="Calisto MT"/>
          <w:szCs w:val="21"/>
        </w:rPr>
        <w:t>将电话线插入到Modem上，在计算机上利用拨号程序输入接入号码进行接入。</w:t>
      </w:r>
      <w:r w:rsidRPr="004D523D">
        <w:rPr>
          <w:rFonts w:ascii="微软雅黑" w:eastAsia="微软雅黑" w:hAnsi="微软雅黑" w:cs="Calisto MT"/>
          <w:szCs w:val="21"/>
          <w:highlight w:val="yellow"/>
        </w:rPr>
        <w:t>PSTN的速度较低，一般低于64Kb/s。</w:t>
      </w:r>
      <w:r w:rsidRPr="00851EB7">
        <w:rPr>
          <w:rFonts w:ascii="微软雅黑" w:eastAsia="微软雅黑" w:hAnsi="微软雅黑" w:cs="Calisto MT"/>
          <w:szCs w:val="21"/>
        </w:rPr>
        <w:t>目前，该技术由于速度极慢，已很少用于家庭或办公网络接入，而只是用在一些特定的领域中，例如，传真和POS机等。</w:t>
      </w:r>
    </w:p>
    <w:p w14:paraId="5F47FB5B" w14:textId="77777777" w:rsidR="003B506E" w:rsidRPr="00851EB7" w:rsidRDefault="003B506E" w:rsidP="003B506E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2.ISDN接入</w:t>
      </w:r>
    </w:p>
    <w:p w14:paraId="6782B0EA" w14:textId="77777777" w:rsidR="003B506E" w:rsidRPr="00851EB7" w:rsidRDefault="003B506E" w:rsidP="003B506E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4D523D">
        <w:rPr>
          <w:rFonts w:ascii="微软雅黑" w:eastAsia="微软雅黑" w:hAnsi="微软雅黑" w:cs="Calisto MT"/>
          <w:szCs w:val="21"/>
          <w:highlight w:val="yellow"/>
        </w:rPr>
        <w:t>ISDN（Integrated Services Digital Network，综合业务数字网）</w:t>
      </w:r>
      <w:r w:rsidRPr="00851EB7">
        <w:rPr>
          <w:rFonts w:ascii="微软雅黑" w:eastAsia="微软雅黑" w:hAnsi="微软雅黑" w:cs="Calisto MT"/>
          <w:szCs w:val="21"/>
        </w:rPr>
        <w:t>俗称“一线通”，是在电话网络的基础上构造的纯数字方式的综合业务数字网，能为用户提供包括语音、数据、图像和传真等在内的各类综合业务。ISDN的基本速率接口为2B+D信道，共144Kb/s带宽，一般使用RJ-4-5接口，</w:t>
      </w:r>
      <w:r w:rsidRPr="004D523D">
        <w:rPr>
          <w:rFonts w:ascii="微软雅黑" w:eastAsia="微软雅黑" w:hAnsi="微软雅黑" w:cs="Calisto MT"/>
          <w:szCs w:val="21"/>
          <w:highlight w:val="yellow"/>
        </w:rPr>
        <w:t>最高可提供30B+D的带宽，也称为初始速率接口</w:t>
      </w:r>
      <w:r w:rsidRPr="00851EB7">
        <w:rPr>
          <w:rFonts w:ascii="微软雅黑" w:eastAsia="微软雅黑" w:hAnsi="微软雅黑" w:cs="Calisto MT"/>
          <w:szCs w:val="21"/>
        </w:rPr>
        <w:t>(Primary Rate Interface，PRI)，PRI通过30个分立的或组合的64Kb/s信道和一个16Kb/s的D信道</w:t>
      </w:r>
      <w:r w:rsidRPr="004D523D">
        <w:rPr>
          <w:rFonts w:ascii="微软雅黑" w:eastAsia="微软雅黑" w:hAnsi="微软雅黑" w:cs="Calisto MT"/>
          <w:szCs w:val="21"/>
          <w:highlight w:val="yellow"/>
        </w:rPr>
        <w:t>提供最高达2.048Mb/s的传输速率。</w:t>
      </w:r>
    </w:p>
    <w:p w14:paraId="1BC9FF90" w14:textId="77777777" w:rsidR="003B506E" w:rsidRPr="00851EB7" w:rsidRDefault="003B506E" w:rsidP="003B506E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lastRenderedPageBreak/>
        <w:t>ISDN的B信道是基本信道，提供64Kb/s带宽来传送语音或数据资料；D信道作为控制信道，提供l6Kb/s或64．</w:t>
      </w:r>
      <w:proofErr w:type="spellStart"/>
      <w:r w:rsidRPr="00851EB7">
        <w:rPr>
          <w:rFonts w:ascii="微软雅黑" w:eastAsia="微软雅黑" w:hAnsi="微软雅黑" w:cs="Calisto MT"/>
          <w:szCs w:val="21"/>
        </w:rPr>
        <w:t>Kb</w:t>
      </w:r>
      <w:proofErr w:type="spellEnd"/>
      <w:r w:rsidRPr="00851EB7">
        <w:rPr>
          <w:rFonts w:ascii="微软雅黑" w:eastAsia="微软雅黑" w:hAnsi="微软雅黑" w:cs="Calisto MT"/>
          <w:szCs w:val="21"/>
        </w:rPr>
        <w:t>/s的带宽，在</w:t>
      </w:r>
      <w:proofErr w:type="spellStart"/>
      <w:r w:rsidRPr="00851EB7">
        <w:rPr>
          <w:rFonts w:ascii="微软雅黑" w:eastAsia="微软雅黑" w:hAnsi="微软雅黑" w:cs="Calisto MT"/>
          <w:szCs w:val="21"/>
        </w:rPr>
        <w:t>lSDN</w:t>
      </w:r>
      <w:proofErr w:type="spellEnd"/>
      <w:r w:rsidRPr="00851EB7">
        <w:rPr>
          <w:rFonts w:ascii="微软雅黑" w:eastAsia="微软雅黑" w:hAnsi="微软雅黑" w:cs="Calisto MT"/>
          <w:szCs w:val="21"/>
        </w:rPr>
        <w:t>网络端与用户端之间传输频带信号，此通道也可用于传输X.25资料，但需要交换机的支持。</w:t>
      </w:r>
    </w:p>
    <w:p w14:paraId="2F5E0923" w14:textId="77777777" w:rsidR="003B506E" w:rsidRPr="00851EB7" w:rsidRDefault="003B506E" w:rsidP="003B506E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3．ADSL接入</w:t>
      </w:r>
    </w:p>
    <w:p w14:paraId="459144AD" w14:textId="77777777" w:rsidR="003B506E" w:rsidRPr="00851EB7" w:rsidRDefault="003B506E" w:rsidP="003B506E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ADSL（</w:t>
      </w:r>
      <w:proofErr w:type="spellStart"/>
      <w:r w:rsidRPr="00851EB7">
        <w:rPr>
          <w:rFonts w:ascii="微软雅黑" w:eastAsia="微软雅黑" w:hAnsi="微软雅黑" w:cs="Calisto MT"/>
          <w:szCs w:val="21"/>
        </w:rPr>
        <w:t>Asyrumetrical</w:t>
      </w:r>
      <w:proofErr w:type="spellEnd"/>
      <w:r w:rsidRPr="00851EB7">
        <w:rPr>
          <w:rFonts w:ascii="微软雅黑" w:eastAsia="微软雅黑" w:hAnsi="微软雅黑" w:cs="Calisto MT"/>
          <w:szCs w:val="21"/>
        </w:rPr>
        <w:t xml:space="preserve"> Digital Subscriber Loop，非对称数字用户线路）</w:t>
      </w:r>
      <w:r w:rsidRPr="004D523D">
        <w:rPr>
          <w:rFonts w:ascii="微软雅黑" w:eastAsia="微软雅黑" w:hAnsi="微软雅黑" w:cs="Calisto MT"/>
          <w:szCs w:val="21"/>
          <w:highlight w:val="yellow"/>
        </w:rPr>
        <w:t>的服务端设备和用户端设备之间通过普通的电话线连接</w:t>
      </w:r>
      <w:r w:rsidRPr="00851EB7">
        <w:rPr>
          <w:rFonts w:ascii="微软雅黑" w:eastAsia="微软雅黑" w:hAnsi="微软雅黑" w:cs="Calisto MT"/>
          <w:szCs w:val="21"/>
        </w:rPr>
        <w:t>，无需对入户线缆进行改造，就可以为现有的大量电话用户提供ADSL宽带接入。</w:t>
      </w:r>
      <w:proofErr w:type="gramStart"/>
      <w:r w:rsidRPr="00851EB7">
        <w:rPr>
          <w:rFonts w:ascii="微软雅黑" w:eastAsia="微软雅黑" w:hAnsi="微软雅黑" w:cs="Calisto MT"/>
          <w:szCs w:val="21"/>
        </w:rPr>
        <w:t>陋着</w:t>
      </w:r>
      <w:proofErr w:type="gramEnd"/>
      <w:r w:rsidRPr="00851EB7">
        <w:rPr>
          <w:rFonts w:ascii="微软雅黑" w:eastAsia="微软雅黑" w:hAnsi="微软雅黑" w:cs="Calisto MT"/>
          <w:szCs w:val="21"/>
        </w:rPr>
        <w:t>标准和技术的成熟及成本的不断降低，ADSL日益受到电信运营商和用户的欢迎，成为接入Internet的主要方式之一。</w:t>
      </w:r>
      <w:r w:rsidRPr="004D523D">
        <w:rPr>
          <w:rFonts w:ascii="微软雅黑" w:eastAsia="微软雅黑" w:hAnsi="微软雅黑" w:cs="Calisto MT"/>
          <w:szCs w:val="21"/>
          <w:highlight w:val="yellow"/>
        </w:rPr>
        <w:t>ADSL的特点是上行速度和下行速度不一样，并且往往是下行速度大于上行速度。</w:t>
      </w:r>
    </w:p>
    <w:p w14:paraId="71048D31" w14:textId="77777777" w:rsidR="003B506E" w:rsidRPr="00851EB7" w:rsidRDefault="003B506E" w:rsidP="003B506E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目前，比较成熟的ADSL标准主要有两种，分别是</w:t>
      </w:r>
      <w:r w:rsidRPr="004D523D">
        <w:rPr>
          <w:rFonts w:ascii="微软雅黑" w:eastAsia="微软雅黑" w:hAnsi="微软雅黑" w:cs="Calisto MT"/>
          <w:szCs w:val="21"/>
          <w:highlight w:val="yellow"/>
        </w:rPr>
        <w:t>GDMT和</w:t>
      </w:r>
      <w:proofErr w:type="spellStart"/>
      <w:r w:rsidRPr="004D523D">
        <w:rPr>
          <w:rFonts w:ascii="微软雅黑" w:eastAsia="微软雅黑" w:hAnsi="微软雅黑" w:cs="Calisto MT"/>
          <w:szCs w:val="21"/>
          <w:highlight w:val="yellow"/>
        </w:rPr>
        <w:t>GLite</w:t>
      </w:r>
      <w:proofErr w:type="spellEnd"/>
      <w:r w:rsidRPr="004D523D">
        <w:rPr>
          <w:rFonts w:ascii="微软雅黑" w:eastAsia="微软雅黑" w:hAnsi="微软雅黑" w:cs="Calisto MT"/>
          <w:szCs w:val="21"/>
          <w:highlight w:val="yellow"/>
        </w:rPr>
        <w:t>。GDMT是全速率的ADSL标准提供8Mb/s的下行速率和1.5Mb/s的上行速率，但要求用户安装分离器，而</w:t>
      </w:r>
      <w:proofErr w:type="spellStart"/>
      <w:r w:rsidRPr="004D523D">
        <w:rPr>
          <w:rFonts w:ascii="微软雅黑" w:eastAsia="微软雅黑" w:hAnsi="微软雅黑" w:cs="Calisto MT"/>
          <w:szCs w:val="21"/>
          <w:highlight w:val="yellow"/>
        </w:rPr>
        <w:t>G.Lite</w:t>
      </w:r>
      <w:proofErr w:type="spellEnd"/>
      <w:r w:rsidRPr="004D523D">
        <w:rPr>
          <w:rFonts w:ascii="微软雅黑" w:eastAsia="微软雅黑" w:hAnsi="微软雅黑" w:cs="Calisto MT"/>
          <w:szCs w:val="21"/>
          <w:highlight w:val="yellow"/>
        </w:rPr>
        <w:t>是一种速率较慢的ADSL，它不需要在用户端进行线路的分离。</w:t>
      </w:r>
      <w:proofErr w:type="spellStart"/>
      <w:r w:rsidRPr="004D523D">
        <w:rPr>
          <w:rFonts w:ascii="微软雅黑" w:eastAsia="微软雅黑" w:hAnsi="微软雅黑" w:cs="Calisto MT"/>
          <w:szCs w:val="21"/>
          <w:highlight w:val="yellow"/>
        </w:rPr>
        <w:t>G.Lite</w:t>
      </w:r>
      <w:proofErr w:type="spellEnd"/>
      <w:r w:rsidRPr="004D523D">
        <w:rPr>
          <w:rFonts w:ascii="微软雅黑" w:eastAsia="微软雅黑" w:hAnsi="微软雅黑" w:cs="Calisto MT"/>
          <w:szCs w:val="21"/>
          <w:highlight w:val="yellow"/>
        </w:rPr>
        <w:t>标准的最大下行速率为1.5Mb/s，最大上行速率为512Kb/s。</w:t>
      </w:r>
    </w:p>
    <w:p w14:paraId="56A983AA" w14:textId="77777777" w:rsidR="003B506E" w:rsidRPr="00851EB7" w:rsidRDefault="003B506E" w:rsidP="003B506E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4．</w:t>
      </w:r>
      <w:proofErr w:type="spellStart"/>
      <w:r w:rsidRPr="00851EB7">
        <w:rPr>
          <w:rFonts w:ascii="微软雅黑" w:eastAsia="微软雅黑" w:hAnsi="微软雅黑" w:cs="Calisto MT"/>
          <w:szCs w:val="21"/>
        </w:rPr>
        <w:t>FTTx+LAN</w:t>
      </w:r>
      <w:proofErr w:type="spellEnd"/>
      <w:r w:rsidRPr="00851EB7">
        <w:rPr>
          <w:rFonts w:ascii="微软雅黑" w:eastAsia="微软雅黑" w:hAnsi="微软雅黑" w:cs="Calisto MT"/>
          <w:szCs w:val="21"/>
        </w:rPr>
        <w:t>接入</w:t>
      </w:r>
    </w:p>
    <w:p w14:paraId="402CFC21" w14:textId="77777777" w:rsidR="003B506E" w:rsidRPr="00851EB7" w:rsidRDefault="003B506E" w:rsidP="003B506E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光纤通信是指利用光导纤维（简称为光纤）传输光波信号的一种通信方法，相对于以电为媒介的通信方式而言，</w:t>
      </w:r>
      <w:r w:rsidRPr="004D523D">
        <w:rPr>
          <w:rFonts w:ascii="微软雅黑" w:eastAsia="微软雅黑" w:hAnsi="微软雅黑" w:cs="Calisto MT"/>
          <w:szCs w:val="21"/>
          <w:highlight w:val="yellow"/>
        </w:rPr>
        <w:t>光纤通信的主要优点有传输频带宽，通信容量大、传输损耗小、抗电磁干扰能力强、线径细、重量轻、资源丰富等。</w:t>
      </w:r>
    </w:p>
    <w:p w14:paraId="18D162FF" w14:textId="77777777" w:rsidR="003B506E" w:rsidRPr="00851EB7" w:rsidRDefault="003B506E" w:rsidP="003B506E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随着光纤通信技术的平民化，以及高速以太网的发展，现在许多宽带智能小区就是采用以千兆以太网技术为主干，充分利用光纤通信技术完成接入的。实现高速以太网的宽带技术常用的方式是</w:t>
      </w:r>
      <w:proofErr w:type="spellStart"/>
      <w:r w:rsidRPr="00851EB7">
        <w:rPr>
          <w:rFonts w:ascii="微软雅黑" w:eastAsia="微软雅黑" w:hAnsi="微软雅黑" w:cs="Calisto MT"/>
          <w:szCs w:val="21"/>
        </w:rPr>
        <w:t>FTTx+LAN</w:t>
      </w:r>
      <w:proofErr w:type="spellEnd"/>
      <w:r w:rsidRPr="00851EB7">
        <w:rPr>
          <w:rFonts w:ascii="微软雅黑" w:eastAsia="微软雅黑" w:hAnsi="微软雅黑" w:cs="Calisto MT"/>
          <w:szCs w:val="21"/>
        </w:rPr>
        <w:t>（光纤+局域网），</w:t>
      </w:r>
      <w:r w:rsidRPr="004D523D">
        <w:rPr>
          <w:rFonts w:ascii="微软雅黑" w:eastAsia="微软雅黑" w:hAnsi="微软雅黑" w:cs="Calisto MT"/>
          <w:szCs w:val="21"/>
          <w:highlight w:val="yellow"/>
        </w:rPr>
        <w:t>根据光纤深入用户的程度，可以分为五种，分别是FTTC（Fiber To The Curb，光纤到路边）、FTTZ（Fiber To The Zone，光纤到小区）、FTTB（Fiber To The Building，光纤到楼）、FTTF（Fiber To The Floor，光纤</w:t>
      </w:r>
      <w:r w:rsidRPr="004D523D">
        <w:rPr>
          <w:rFonts w:ascii="微软雅黑" w:eastAsia="微软雅黑" w:hAnsi="微软雅黑" w:cs="Calisto MT"/>
          <w:szCs w:val="21"/>
          <w:highlight w:val="yellow"/>
        </w:rPr>
        <w:lastRenderedPageBreak/>
        <w:t>到楼层）和FTTH(Fiber To The Home，光纤到户)。</w:t>
      </w:r>
    </w:p>
    <w:p w14:paraId="33CF7E6B" w14:textId="77777777" w:rsidR="003B506E" w:rsidRPr="00851EB7" w:rsidRDefault="003B506E" w:rsidP="003B506E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无源光纤网络（Passive Optical Network，PON）是实现FTTB的关键技术，在光分支点不需要节点设备，只需安装一个简单的光分支器即可，因此，具有节省光缆资源、带宽资源共享、节省机房投资、设备安全性高、建网速度快和综合建网成本低等优点。</w:t>
      </w:r>
    </w:p>
    <w:p w14:paraId="3A31A809" w14:textId="77777777" w:rsidR="003B506E" w:rsidRPr="00851EB7" w:rsidRDefault="003B506E" w:rsidP="003B506E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目前，PON主要有APON(ATM PON)和EPON(Ethernet PON)两种。APON选择ATM和PON作为网络协议和平台，其上、下行方向的信息传输都采用ATM传输方案，</w:t>
      </w:r>
      <w:r w:rsidRPr="004D523D">
        <w:rPr>
          <w:rFonts w:ascii="微软雅黑" w:eastAsia="微软雅黑" w:hAnsi="微软雅黑" w:cs="Calisto MT"/>
          <w:szCs w:val="21"/>
          <w:highlight w:val="yellow"/>
        </w:rPr>
        <w:t>下行速率为622Mb/s或155Mb/s，上行速率为155Mb/s。</w:t>
      </w:r>
      <w:r w:rsidRPr="00851EB7">
        <w:rPr>
          <w:rFonts w:ascii="微软雅黑" w:eastAsia="微软雅黑" w:hAnsi="微软雅黑" w:cs="Calisto MT"/>
          <w:szCs w:val="21"/>
        </w:rPr>
        <w:t>光节点到前端的距离可长达10－20km，或者更长。采用无源双星型拓扑结构，使用时分复用和时分多址技术，可以</w:t>
      </w:r>
      <w:proofErr w:type="gramStart"/>
      <w:r w:rsidRPr="00851EB7">
        <w:rPr>
          <w:rFonts w:ascii="微软雅黑" w:eastAsia="微软雅黑" w:hAnsi="微软雅黑" w:cs="Calisto MT"/>
          <w:szCs w:val="21"/>
        </w:rPr>
        <w:t>实现信</w:t>
      </w:r>
      <w:proofErr w:type="gramEnd"/>
      <w:r w:rsidRPr="00851EB7">
        <w:rPr>
          <w:rFonts w:ascii="微软雅黑" w:eastAsia="微软雅黑" w:hAnsi="微软雅黑" w:cs="Calisto MT"/>
          <w:szCs w:val="21"/>
        </w:rPr>
        <w:t>元中继、局域网互联、电路仿真、普通电话业务等；EPON是以太网技术发展的新趋势，其</w:t>
      </w:r>
      <w:r w:rsidRPr="004D523D">
        <w:rPr>
          <w:rFonts w:ascii="微软雅黑" w:eastAsia="微软雅黑" w:hAnsi="微软雅黑" w:cs="Calisto MT"/>
          <w:szCs w:val="21"/>
          <w:highlight w:val="yellow"/>
        </w:rPr>
        <w:t>下行速率为100Mb/s或者1000Mb/s，上行为100Mb/s。</w:t>
      </w:r>
      <w:r w:rsidRPr="00851EB7">
        <w:rPr>
          <w:rFonts w:ascii="微软雅黑" w:eastAsia="微软雅黑" w:hAnsi="微软雅黑" w:cs="Calisto MT"/>
          <w:szCs w:val="21"/>
        </w:rPr>
        <w:t>在EPON中，传送的是可变长度的数据包，最长可为65535个字节，简化了网络结构、提高了网络速度。</w:t>
      </w:r>
    </w:p>
    <w:p w14:paraId="1E0840F5" w14:textId="77777777" w:rsidR="003B506E" w:rsidRPr="00851EB7" w:rsidRDefault="003B506E" w:rsidP="003B506E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5．HFC接入</w:t>
      </w:r>
    </w:p>
    <w:p w14:paraId="3DB0A8C2" w14:textId="77777777" w:rsidR="003B506E" w:rsidRPr="00851EB7" w:rsidRDefault="003B506E" w:rsidP="003B506E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DF076A">
        <w:rPr>
          <w:rFonts w:ascii="微软雅黑" w:eastAsia="微软雅黑" w:hAnsi="微软雅黑" w:cs="Calisto MT"/>
          <w:szCs w:val="21"/>
          <w:highlight w:val="yellow"/>
        </w:rPr>
        <w:t>同轴光纤技术（Hybrid Fiber-Coaxial，HFC）是将光缆敷设到小区，然后通过光电转换节点，利用有线电视（Community Antenna Television，CATV）的总线式同轴电缆连接到用户，提供综合电信业务的技术。</w:t>
      </w:r>
      <w:r w:rsidRPr="00851EB7">
        <w:rPr>
          <w:rFonts w:ascii="微软雅黑" w:eastAsia="微软雅黑" w:hAnsi="微软雅黑" w:cs="Calisto MT"/>
          <w:szCs w:val="21"/>
        </w:rPr>
        <w:t>这种方式可以充分利用CATV原有的网络，由于具有建网快、造价低等特点，使其逐渐成为最佳的接入方式之一。</w:t>
      </w:r>
    </w:p>
    <w:p w14:paraId="3D46E555" w14:textId="77777777" w:rsidR="003B506E" w:rsidRPr="00851EB7" w:rsidRDefault="003B506E" w:rsidP="003B506E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HFC的用户</w:t>
      </w:r>
      <w:proofErr w:type="gramStart"/>
      <w:r w:rsidRPr="00851EB7">
        <w:rPr>
          <w:rFonts w:ascii="微软雅黑" w:eastAsia="微软雅黑" w:hAnsi="微软雅黑" w:cs="Calisto MT"/>
          <w:szCs w:val="21"/>
        </w:rPr>
        <w:t>端</w:t>
      </w:r>
      <w:r w:rsidRPr="00DF076A">
        <w:rPr>
          <w:rFonts w:ascii="微软雅黑" w:eastAsia="微软雅黑" w:hAnsi="微软雅黑" w:cs="Calisto MT"/>
          <w:szCs w:val="21"/>
          <w:highlight w:val="yellow"/>
        </w:rPr>
        <w:t>需要</w:t>
      </w:r>
      <w:proofErr w:type="gramEnd"/>
      <w:r w:rsidRPr="00DF076A">
        <w:rPr>
          <w:rFonts w:ascii="微软雅黑" w:eastAsia="微软雅黑" w:hAnsi="微软雅黑" w:cs="Calisto MT"/>
          <w:szCs w:val="21"/>
          <w:highlight w:val="yellow"/>
        </w:rPr>
        <w:t>使用一个称为Cable Modem（电缆调制解调器）的设备</w:t>
      </w:r>
      <w:r w:rsidRPr="00851EB7">
        <w:rPr>
          <w:rFonts w:ascii="微软雅黑" w:eastAsia="微软雅黑" w:hAnsi="微软雅黑" w:cs="Calisto MT"/>
          <w:szCs w:val="21"/>
        </w:rPr>
        <w:t>，它不单纯是一个调制解调器，还集成了调谐器、加懈密设备、桥接器、网络接口卡、虚拟专网代理和以太网集线器的功能于一身，它无须拨号、可提供随时在线的永远连接。HFC采用频分复用技术和64QAM调制，其</w:t>
      </w:r>
      <w:r w:rsidRPr="00DF076A">
        <w:rPr>
          <w:rFonts w:ascii="微软雅黑" w:eastAsia="微软雅黑" w:hAnsi="微软雅黑" w:cs="Calisto MT"/>
          <w:szCs w:val="21"/>
          <w:highlight w:val="yellow"/>
        </w:rPr>
        <w:t>上行速率已达10Mb/s以上，下行速率更高。</w:t>
      </w:r>
    </w:p>
    <w:p w14:paraId="63D8B2F6" w14:textId="77777777" w:rsidR="003B506E" w:rsidRPr="00851EB7" w:rsidRDefault="003B506E" w:rsidP="003B506E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6．无线接入</w:t>
      </w:r>
    </w:p>
    <w:p w14:paraId="0B567358" w14:textId="77777777" w:rsidR="003B506E" w:rsidRPr="00851EB7" w:rsidRDefault="003B506E" w:rsidP="003B506E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无线网络是指以无线电波作为信息传输媒介。无线网络既包括允许用户建立远距离无</w:t>
      </w:r>
      <w:r w:rsidRPr="00851EB7">
        <w:rPr>
          <w:rFonts w:ascii="微软雅黑" w:eastAsia="微软雅黑" w:hAnsi="微软雅黑" w:cs="Calisto MT"/>
          <w:szCs w:val="21"/>
        </w:rPr>
        <w:lastRenderedPageBreak/>
        <w:t>线连接的全球语音和数据网络，也包括为近距离无线连接进行优化的红外线技术及射频技术，与有线网络的用途十分类似，最大的不同在于传输媒介的不同。目前最常用的无线网络接入技术主要有</w:t>
      </w:r>
      <w:proofErr w:type="spellStart"/>
      <w:r w:rsidRPr="00851EB7">
        <w:rPr>
          <w:rFonts w:ascii="微软雅黑" w:eastAsia="微软雅黑" w:hAnsi="微软雅黑" w:cs="Calisto MT"/>
          <w:szCs w:val="21"/>
        </w:rPr>
        <w:t>WiFi</w:t>
      </w:r>
      <w:proofErr w:type="spellEnd"/>
      <w:r w:rsidRPr="00851EB7">
        <w:rPr>
          <w:rFonts w:ascii="微软雅黑" w:eastAsia="微软雅黑" w:hAnsi="微软雅黑" w:cs="Calisto MT"/>
          <w:szCs w:val="21"/>
        </w:rPr>
        <w:t>和移动互联接入(4G)。</w:t>
      </w:r>
    </w:p>
    <w:p w14:paraId="0E93A0A2" w14:textId="77777777" w:rsidR="003B506E" w:rsidRPr="003B506E" w:rsidRDefault="003B506E" w:rsidP="003B506E">
      <w:pPr>
        <w:rPr>
          <w:rFonts w:ascii="微软雅黑" w:eastAsia="微软雅黑" w:hAnsi="微软雅黑"/>
          <w:b/>
          <w:shd w:val="pct15" w:color="auto" w:fill="FFFFFF"/>
        </w:rPr>
      </w:pPr>
      <w:r>
        <w:rPr>
          <w:rFonts w:ascii="微软雅黑" w:eastAsia="微软雅黑" w:hAnsi="微软雅黑"/>
        </w:rPr>
        <w:tab/>
      </w:r>
      <w:r w:rsidRPr="003B506E">
        <w:rPr>
          <w:rFonts w:ascii="微软雅黑" w:eastAsia="微软雅黑" w:hAnsi="微软雅黑" w:hint="eastAsia"/>
          <w:b/>
          <w:shd w:val="pct15" w:color="auto" w:fill="FFFFFF"/>
        </w:rPr>
        <w:t>记忆点</w:t>
      </w:r>
    </w:p>
    <w:p w14:paraId="50861A07" w14:textId="77777777" w:rsidR="003B506E" w:rsidRDefault="003B506E" w:rsidP="003B506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网络接入技术其实就是上网的方式，例如拨号上网，宽带上网，光纤上网。</w:t>
      </w:r>
    </w:p>
    <w:p w14:paraId="43A15AB4" w14:textId="77777777" w:rsidR="003B506E" w:rsidRDefault="003B506E" w:rsidP="003B506E">
      <w:pPr>
        <w:rPr>
          <w:rFonts w:ascii="微软雅黑" w:eastAsia="微软雅黑" w:hAnsi="微软雅黑"/>
          <w:b/>
          <w:shd w:val="pct15" w:color="auto" w:fill="FFFFFF"/>
        </w:rPr>
      </w:pPr>
      <w:r>
        <w:rPr>
          <w:rFonts w:ascii="微软雅黑" w:eastAsia="微软雅黑" w:hAnsi="微软雅黑"/>
        </w:rPr>
        <w:tab/>
      </w:r>
      <w:r w:rsidRPr="003B506E">
        <w:rPr>
          <w:rFonts w:ascii="微软雅黑" w:eastAsia="微软雅黑" w:hAnsi="微软雅黑" w:hint="eastAsia"/>
          <w:b/>
          <w:shd w:val="pct15" w:color="auto" w:fill="FFFFFF"/>
        </w:rPr>
        <w:t>考点</w:t>
      </w:r>
    </w:p>
    <w:p w14:paraId="20219544" w14:textId="77777777" w:rsidR="003B506E" w:rsidRDefault="003B506E" w:rsidP="003B506E">
      <w:pPr>
        <w:rPr>
          <w:rFonts w:ascii="微软雅黑" w:eastAsia="微软雅黑" w:hAnsi="微软雅黑"/>
        </w:rPr>
      </w:pPr>
      <w:r w:rsidRPr="003B506E">
        <w:rPr>
          <w:rFonts w:ascii="微软雅黑" w:eastAsia="微软雅黑" w:hAnsi="微软雅黑"/>
        </w:rPr>
        <w:tab/>
      </w:r>
      <w:r w:rsidRPr="003B506E">
        <w:rPr>
          <w:rFonts w:ascii="微软雅黑" w:eastAsia="微软雅黑" w:hAnsi="微软雅黑" w:hint="eastAsia"/>
        </w:rPr>
        <w:t>可能会出描述</w:t>
      </w:r>
      <w:r>
        <w:rPr>
          <w:rFonts w:ascii="微软雅黑" w:eastAsia="微软雅黑" w:hAnsi="微软雅黑" w:hint="eastAsia"/>
        </w:rPr>
        <w:t>类的问题“</w:t>
      </w:r>
      <w:r w:rsidRPr="003B506E">
        <w:rPr>
          <w:rFonts w:ascii="微软雅黑" w:eastAsia="微软雅黑" w:hAnsi="微软雅黑" w:hint="eastAsia"/>
          <w:color w:val="FF0000"/>
        </w:rPr>
        <w:t>以下对网络接入描述不正确的是（）</w:t>
      </w:r>
      <w:r>
        <w:rPr>
          <w:rFonts w:ascii="微软雅黑" w:eastAsia="微软雅黑" w:hAnsi="微软雅黑"/>
        </w:rPr>
        <w:t>”</w:t>
      </w:r>
    </w:p>
    <w:p w14:paraId="43681E6E" w14:textId="77777777" w:rsidR="003B506E" w:rsidRPr="003B506E" w:rsidRDefault="003B506E" w:rsidP="007E0995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 w:cs="Calisto MT"/>
          <w:szCs w:val="21"/>
        </w:rPr>
      </w:pPr>
      <w:r w:rsidRPr="003B506E">
        <w:rPr>
          <w:rFonts w:ascii="微软雅黑" w:eastAsia="微软雅黑" w:hAnsi="微软雅黑" w:cs="Calisto MT"/>
          <w:szCs w:val="21"/>
          <w:highlight w:val="yellow"/>
        </w:rPr>
        <w:t>PSTN（Public Switching Telephone Network</w:t>
      </w:r>
      <w:r w:rsidRPr="003B506E">
        <w:rPr>
          <w:rFonts w:ascii="微软雅黑" w:eastAsia="微软雅黑" w:hAnsi="微软雅黑" w:cs="Calisto MT"/>
          <w:szCs w:val="21"/>
        </w:rPr>
        <w:t>）</w:t>
      </w:r>
      <w:r w:rsidRPr="003B506E">
        <w:rPr>
          <w:rFonts w:ascii="微软雅黑" w:eastAsia="微软雅黑" w:hAnsi="微软雅黑" w:cs="Calisto MT" w:hint="eastAsia"/>
          <w:szCs w:val="21"/>
        </w:rPr>
        <w:t>拨号上网，下行速率6</w:t>
      </w:r>
      <w:r w:rsidRPr="003B506E">
        <w:rPr>
          <w:rFonts w:ascii="微软雅黑" w:eastAsia="微软雅黑" w:hAnsi="微软雅黑" w:cs="Calisto MT"/>
          <w:szCs w:val="21"/>
        </w:rPr>
        <w:t>4</w:t>
      </w:r>
      <w:r w:rsidRPr="003B506E">
        <w:rPr>
          <w:rFonts w:ascii="微软雅黑" w:eastAsia="微软雅黑" w:hAnsi="微软雅黑" w:cs="Calisto MT" w:hint="eastAsia"/>
          <w:szCs w:val="21"/>
        </w:rPr>
        <w:t>kb</w:t>
      </w:r>
      <w:r w:rsidRPr="003B506E">
        <w:rPr>
          <w:rFonts w:ascii="微软雅黑" w:eastAsia="微软雅黑" w:hAnsi="微软雅黑" w:cs="Calisto MT"/>
          <w:szCs w:val="21"/>
        </w:rPr>
        <w:t>/s</w:t>
      </w:r>
      <w:r w:rsidRPr="003B506E">
        <w:rPr>
          <w:rFonts w:ascii="微软雅黑" w:eastAsia="微软雅黑" w:hAnsi="微软雅黑" w:cs="Calisto MT" w:hint="eastAsia"/>
          <w:szCs w:val="21"/>
        </w:rPr>
        <w:t>，需要调制解调器</w:t>
      </w:r>
      <w:r>
        <w:rPr>
          <w:rFonts w:ascii="微软雅黑" w:eastAsia="微软雅黑" w:hAnsi="微软雅黑" w:cs="Calisto MT" w:hint="eastAsia"/>
          <w:szCs w:val="21"/>
        </w:rPr>
        <w:t>，目前以很少使用，多用在</w:t>
      </w:r>
      <w:r w:rsidR="000C59F9">
        <w:rPr>
          <w:rFonts w:ascii="微软雅黑" w:eastAsia="微软雅黑" w:hAnsi="微软雅黑" w:cs="Calisto MT" w:hint="eastAsia"/>
          <w:szCs w:val="21"/>
        </w:rPr>
        <w:t>传真机</w:t>
      </w:r>
      <w:r w:rsidRPr="003B506E">
        <w:rPr>
          <w:rFonts w:ascii="微软雅黑" w:eastAsia="微软雅黑" w:hAnsi="微软雅黑" w:cs="Calisto MT" w:hint="eastAsia"/>
          <w:szCs w:val="21"/>
        </w:rPr>
        <w:t>。</w:t>
      </w:r>
    </w:p>
    <w:p w14:paraId="0C643BCE" w14:textId="77777777" w:rsidR="007E0995" w:rsidRDefault="000C59F9" w:rsidP="007E0995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ISDN（</w:t>
      </w:r>
      <w:r w:rsidRPr="004D523D">
        <w:rPr>
          <w:rFonts w:ascii="微软雅黑" w:eastAsia="微软雅黑" w:hAnsi="微软雅黑" w:cs="Calisto MT"/>
          <w:szCs w:val="21"/>
          <w:highlight w:val="yellow"/>
        </w:rPr>
        <w:t>Integrated Services Digital Network，综合业务数字网</w:t>
      </w:r>
      <w:r>
        <w:rPr>
          <w:rFonts w:ascii="微软雅黑" w:eastAsia="微软雅黑" w:hAnsi="微软雅黑" w:hint="eastAsia"/>
        </w:rPr>
        <w:t>），标准下行速率达到1</w:t>
      </w:r>
      <w:r>
        <w:rPr>
          <w:rFonts w:ascii="微软雅黑" w:eastAsia="微软雅黑" w:hAnsi="微软雅黑"/>
        </w:rPr>
        <w:t>44</w:t>
      </w:r>
      <w:r>
        <w:rPr>
          <w:rFonts w:ascii="微软雅黑" w:eastAsia="微软雅黑" w:hAnsi="微软雅黑" w:hint="eastAsia"/>
        </w:rPr>
        <w:t>kb</w:t>
      </w:r>
      <w:r>
        <w:rPr>
          <w:rFonts w:ascii="微软雅黑" w:eastAsia="微软雅黑" w:hAnsi="微软雅黑"/>
        </w:rPr>
        <w:t>/s</w:t>
      </w:r>
      <w:r>
        <w:rPr>
          <w:rFonts w:ascii="微软雅黑" w:eastAsia="微软雅黑" w:hAnsi="微软雅黑" w:hint="eastAsia"/>
        </w:rPr>
        <w:t>，最高可达2mb/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（初始速率）</w:t>
      </w:r>
      <w:r w:rsidR="00A27B96">
        <w:rPr>
          <w:rFonts w:ascii="微软雅黑" w:eastAsia="微软雅黑" w:hAnsi="微软雅黑" w:hint="eastAsia"/>
        </w:rPr>
        <w:t>B信道传输数据，D信道传输控制数据。</w:t>
      </w:r>
    </w:p>
    <w:p w14:paraId="7C56F924" w14:textId="77777777" w:rsidR="00A27B96" w:rsidRPr="007E0995" w:rsidRDefault="00A27B96" w:rsidP="007E0995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7E0995">
        <w:rPr>
          <w:rFonts w:ascii="微软雅黑" w:eastAsia="微软雅黑" w:hAnsi="微软雅黑" w:hint="eastAsia"/>
        </w:rPr>
        <w:t>A</w:t>
      </w:r>
      <w:r w:rsidRPr="007E0995">
        <w:rPr>
          <w:rFonts w:ascii="微软雅黑" w:eastAsia="微软雅黑" w:hAnsi="微软雅黑"/>
        </w:rPr>
        <w:t>DSL</w:t>
      </w:r>
      <w:r w:rsidRPr="007E0995">
        <w:rPr>
          <w:rFonts w:ascii="微软雅黑" w:eastAsia="微软雅黑" w:hAnsi="微软雅黑" w:hint="eastAsia"/>
        </w:rPr>
        <w:t>，宽带上网，利用普通电话线连接，已经成为</w:t>
      </w:r>
      <w:r w:rsidRPr="007E0995">
        <w:rPr>
          <w:rFonts w:ascii="微软雅黑" w:eastAsia="微软雅黑" w:hAnsi="微软雅黑" w:cs="Calisto MT"/>
          <w:szCs w:val="21"/>
        </w:rPr>
        <w:t>接入Internet的主要方式之一</w:t>
      </w:r>
      <w:r w:rsidRPr="007E0995">
        <w:rPr>
          <w:rFonts w:ascii="微软雅黑" w:eastAsia="微软雅黑" w:hAnsi="微软雅黑" w:cs="Calisto MT" w:hint="eastAsia"/>
          <w:szCs w:val="21"/>
        </w:rPr>
        <w:t>。特点是上行速率和下行速率不一样。</w:t>
      </w:r>
      <w:r w:rsidRPr="007E0995">
        <w:rPr>
          <w:rFonts w:ascii="微软雅黑" w:eastAsia="微软雅黑" w:hAnsi="微软雅黑" w:cs="Calisto MT"/>
          <w:szCs w:val="21"/>
          <w:highlight w:val="yellow"/>
        </w:rPr>
        <w:t>下行速度大于上行速度</w:t>
      </w:r>
      <w:r w:rsidRPr="007E0995">
        <w:rPr>
          <w:rFonts w:ascii="微软雅黑" w:eastAsia="微软雅黑" w:hAnsi="微软雅黑" w:cs="Calisto MT" w:hint="eastAsia"/>
          <w:szCs w:val="21"/>
          <w:highlight w:val="yellow"/>
        </w:rPr>
        <w:t>。</w:t>
      </w:r>
      <w:r w:rsidR="00D14BAB" w:rsidRPr="007E0995">
        <w:rPr>
          <w:rFonts w:ascii="微软雅黑" w:eastAsia="微软雅黑" w:hAnsi="微软雅黑" w:cs="Calisto MT" w:hint="eastAsia"/>
          <w:szCs w:val="21"/>
          <w:highlight w:val="yellow"/>
        </w:rPr>
        <w:t>分为</w:t>
      </w:r>
      <w:r w:rsidR="00D14BAB" w:rsidRPr="007E0995">
        <w:rPr>
          <w:rFonts w:ascii="微软雅黑" w:eastAsia="微软雅黑" w:hAnsi="微软雅黑" w:cs="Calisto MT"/>
          <w:szCs w:val="21"/>
          <w:highlight w:val="yellow"/>
        </w:rPr>
        <w:t>GDMT和</w:t>
      </w:r>
      <w:proofErr w:type="spellStart"/>
      <w:r w:rsidR="00D14BAB" w:rsidRPr="007E0995">
        <w:rPr>
          <w:rFonts w:ascii="微软雅黑" w:eastAsia="微软雅黑" w:hAnsi="微软雅黑" w:cs="Calisto MT"/>
          <w:szCs w:val="21"/>
          <w:highlight w:val="yellow"/>
        </w:rPr>
        <w:t>GLite</w:t>
      </w:r>
      <w:proofErr w:type="spellEnd"/>
      <w:r w:rsidR="00D14BAB" w:rsidRPr="007E0995">
        <w:rPr>
          <w:rFonts w:ascii="微软雅黑" w:eastAsia="微软雅黑" w:hAnsi="微软雅黑" w:cs="Calisto MT" w:hint="eastAsia"/>
          <w:szCs w:val="21"/>
          <w:highlight w:val="yellow"/>
        </w:rPr>
        <w:t>。</w:t>
      </w:r>
    </w:p>
    <w:p w14:paraId="2FA0D9D5" w14:textId="77777777" w:rsidR="00D42EC8" w:rsidRDefault="00D14BAB" w:rsidP="00D42EC8">
      <w:pPr>
        <w:ind w:left="7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GDMT为全速率，下行8Mb/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，上行1</w:t>
      </w:r>
      <w:r>
        <w:rPr>
          <w:rFonts w:ascii="微软雅黑" w:eastAsia="微软雅黑" w:hAnsi="微软雅黑"/>
        </w:rPr>
        <w:t>.5</w:t>
      </w:r>
      <w:r>
        <w:rPr>
          <w:rFonts w:ascii="微软雅黑" w:eastAsia="微软雅黑" w:hAnsi="微软雅黑" w:hint="eastAsia"/>
        </w:rPr>
        <w:t>Mb/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。</w:t>
      </w:r>
      <w:proofErr w:type="spellStart"/>
      <w:r>
        <w:rPr>
          <w:rFonts w:ascii="微软雅黑" w:eastAsia="微软雅黑" w:hAnsi="微软雅黑" w:hint="eastAsia"/>
        </w:rPr>
        <w:t>GLite</w:t>
      </w:r>
      <w:proofErr w:type="spellEnd"/>
      <w:r>
        <w:rPr>
          <w:rFonts w:ascii="微软雅黑" w:eastAsia="微软雅黑" w:hAnsi="微软雅黑" w:hint="eastAsia"/>
        </w:rPr>
        <w:t>为低速率，下行1</w:t>
      </w:r>
      <w:r>
        <w:rPr>
          <w:rFonts w:ascii="微软雅黑" w:eastAsia="微软雅黑" w:hAnsi="微软雅黑"/>
        </w:rPr>
        <w:t>.5</w:t>
      </w:r>
      <w:r>
        <w:rPr>
          <w:rFonts w:ascii="微软雅黑" w:eastAsia="微软雅黑" w:hAnsi="微软雅黑" w:hint="eastAsia"/>
        </w:rPr>
        <w:t>Mb</w:t>
      </w:r>
      <w:r>
        <w:rPr>
          <w:rFonts w:ascii="微软雅黑" w:eastAsia="微软雅黑" w:hAnsi="微软雅黑"/>
        </w:rPr>
        <w:t>/s</w:t>
      </w:r>
      <w:r>
        <w:rPr>
          <w:rFonts w:ascii="微软雅黑" w:eastAsia="微软雅黑" w:hAnsi="微软雅黑" w:hint="eastAsia"/>
        </w:rPr>
        <w:t>，上行5</w:t>
      </w:r>
      <w:r>
        <w:rPr>
          <w:rFonts w:ascii="微软雅黑" w:eastAsia="微软雅黑" w:hAnsi="微软雅黑"/>
        </w:rPr>
        <w:t>12</w:t>
      </w:r>
      <w:r>
        <w:rPr>
          <w:rFonts w:ascii="微软雅黑" w:eastAsia="微软雅黑" w:hAnsi="微软雅黑" w:hint="eastAsia"/>
        </w:rPr>
        <w:t>kb</w:t>
      </w:r>
      <w:r>
        <w:rPr>
          <w:rFonts w:ascii="微软雅黑" w:eastAsia="微软雅黑" w:hAnsi="微软雅黑"/>
        </w:rPr>
        <w:t>/s</w:t>
      </w:r>
      <w:r w:rsidR="00D42EC8">
        <w:rPr>
          <w:rFonts w:ascii="微软雅黑" w:eastAsia="微软雅黑" w:hAnsi="微软雅黑" w:hint="eastAsia"/>
        </w:rPr>
        <w:t>。</w:t>
      </w:r>
    </w:p>
    <w:p w14:paraId="48D18EAE" w14:textId="77777777" w:rsidR="007E0995" w:rsidRPr="007E0995" w:rsidRDefault="00110619" w:rsidP="007E099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D42EC8">
        <w:rPr>
          <w:rFonts w:ascii="微软雅黑" w:eastAsia="微软雅黑" w:hAnsi="微软雅黑" w:hint="eastAsia"/>
        </w:rPr>
        <w:t>光纤接入</w:t>
      </w:r>
      <w:r w:rsidR="00D42EC8" w:rsidRPr="00D42EC8">
        <w:rPr>
          <w:rFonts w:ascii="微软雅黑" w:eastAsia="微软雅黑" w:hAnsi="微软雅黑" w:hint="eastAsia"/>
        </w:rPr>
        <w:t>（</w:t>
      </w:r>
      <w:proofErr w:type="spellStart"/>
      <w:r w:rsidR="00D42EC8" w:rsidRPr="00D42EC8">
        <w:rPr>
          <w:rFonts w:ascii="微软雅黑" w:eastAsia="微软雅黑" w:hAnsi="微软雅黑" w:hint="eastAsia"/>
        </w:rPr>
        <w:t>FTTx</w:t>
      </w:r>
      <w:proofErr w:type="spellEnd"/>
      <w:r w:rsidR="00D42EC8" w:rsidRPr="00D42EC8">
        <w:rPr>
          <w:rFonts w:ascii="微软雅黑" w:eastAsia="微软雅黑" w:hAnsi="微软雅黑" w:hint="eastAsia"/>
        </w:rPr>
        <w:t>-LAN指的是光纤+局域网）</w:t>
      </w:r>
      <w:r w:rsidRPr="00D42EC8">
        <w:rPr>
          <w:rFonts w:ascii="微软雅黑" w:eastAsia="微软雅黑" w:hAnsi="微软雅黑" w:hint="eastAsia"/>
        </w:rPr>
        <w:t>，</w:t>
      </w:r>
      <w:r w:rsidR="00D42EC8" w:rsidRPr="00D42EC8">
        <w:rPr>
          <w:rFonts w:ascii="微软雅黑" w:eastAsia="微软雅黑" w:hAnsi="微软雅黑" w:cs="Calisto MT"/>
          <w:szCs w:val="21"/>
        </w:rPr>
        <w:t>光纤通信的主要优点有传输频带宽，通信容量大、传输损耗小、抗电磁干扰能力强、线径细、重量轻、资源丰富等。</w:t>
      </w:r>
      <w:r w:rsidR="00D42EC8" w:rsidRPr="00D42EC8">
        <w:rPr>
          <w:rFonts w:ascii="微软雅黑" w:eastAsia="微软雅黑" w:hAnsi="微软雅黑" w:cs="Calisto MT" w:hint="eastAsia"/>
          <w:szCs w:val="21"/>
        </w:rPr>
        <w:t>根据光纤入户的深度可以分为光纤入路边，光纤到小区，光纤到楼，光纤到楼层，光纤入户。无源光纤PON是实现FTTB的关键技术，在光分支节点只需要一个分光器。</w:t>
      </w:r>
      <w:r w:rsidR="00D42EC8" w:rsidRPr="00D42EC8">
        <w:rPr>
          <w:rFonts w:ascii="微软雅黑" w:eastAsia="微软雅黑" w:hAnsi="微软雅黑" w:cs="Calisto MT"/>
          <w:szCs w:val="21"/>
        </w:rPr>
        <w:t>PON主要有APON(ATM PON)和EPON(Ethernet PON)两种</w:t>
      </w:r>
      <w:r w:rsidR="00D42EC8" w:rsidRPr="00D42EC8">
        <w:rPr>
          <w:rFonts w:ascii="微软雅黑" w:eastAsia="微软雅黑" w:hAnsi="微软雅黑" w:cs="Calisto MT" w:hint="eastAsia"/>
          <w:szCs w:val="21"/>
        </w:rPr>
        <w:t>。其中APON</w:t>
      </w:r>
      <w:r w:rsidR="00D42EC8" w:rsidRPr="00D42EC8">
        <w:rPr>
          <w:rFonts w:ascii="微软雅黑" w:eastAsia="微软雅黑" w:hAnsi="微软雅黑" w:cs="Calisto MT"/>
          <w:szCs w:val="21"/>
          <w:highlight w:val="yellow"/>
        </w:rPr>
        <w:t>下行速率为622Mb/s或155Mb/s，上行速率为155Mb/s。</w:t>
      </w:r>
      <w:r w:rsidR="00D42EC8" w:rsidRPr="00D42EC8">
        <w:rPr>
          <w:rFonts w:ascii="微软雅黑" w:eastAsia="微软雅黑" w:hAnsi="微软雅黑" w:cs="Calisto MT"/>
          <w:szCs w:val="21"/>
        </w:rPr>
        <w:t>EPON是以太网技术</w:t>
      </w:r>
      <w:r w:rsidR="00D42EC8" w:rsidRPr="00D42EC8">
        <w:rPr>
          <w:rFonts w:ascii="微软雅黑" w:eastAsia="微软雅黑" w:hAnsi="微软雅黑" w:cs="Calisto MT"/>
          <w:szCs w:val="21"/>
        </w:rPr>
        <w:lastRenderedPageBreak/>
        <w:t>发展的新趋势，其</w:t>
      </w:r>
      <w:r w:rsidR="00D42EC8" w:rsidRPr="00D42EC8">
        <w:rPr>
          <w:rFonts w:ascii="微软雅黑" w:eastAsia="微软雅黑" w:hAnsi="微软雅黑" w:cs="Calisto MT"/>
          <w:szCs w:val="21"/>
          <w:highlight w:val="yellow"/>
        </w:rPr>
        <w:t>下行速率为100Mb/s或者1000Mb/s，上行为100Mb/s。</w:t>
      </w:r>
      <w:r w:rsidR="00D42EC8" w:rsidRPr="00D42EC8">
        <w:rPr>
          <w:rFonts w:ascii="微软雅黑" w:eastAsia="微软雅黑" w:hAnsi="微软雅黑" w:cs="Calisto MT"/>
          <w:szCs w:val="21"/>
        </w:rPr>
        <w:t>在EPON中，传送的是可变长度的数据包，最长可为65535个字节，简化了网络结构、提高了网络速度。</w:t>
      </w:r>
    </w:p>
    <w:p w14:paraId="2A5B7BEF" w14:textId="77777777" w:rsidR="007E0995" w:rsidRPr="007E0995" w:rsidRDefault="00D42EC8" w:rsidP="007E099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7E0995">
        <w:rPr>
          <w:rFonts w:ascii="微软雅黑" w:eastAsia="微软雅黑" w:hAnsi="微软雅黑" w:cs="Calisto MT" w:hint="eastAsia"/>
          <w:szCs w:val="21"/>
        </w:rPr>
        <w:t>同轴光纤技术（HFC）是利用光纤铺设到小区，然后再通过</w:t>
      </w:r>
      <w:r w:rsidR="007E0995" w:rsidRPr="007E0995">
        <w:rPr>
          <w:rFonts w:ascii="微软雅黑" w:eastAsia="微软雅黑" w:hAnsi="微软雅黑" w:cs="Calisto MT" w:hint="eastAsia"/>
          <w:szCs w:val="21"/>
        </w:rPr>
        <w:t>光电转换节点，通过</w:t>
      </w:r>
      <w:r w:rsidRPr="007E0995">
        <w:rPr>
          <w:rFonts w:ascii="微软雅黑" w:eastAsia="微软雅黑" w:hAnsi="微软雅黑" w:cs="Calisto MT" w:hint="eastAsia"/>
          <w:szCs w:val="21"/>
        </w:rPr>
        <w:t>有线电视</w:t>
      </w:r>
      <w:r w:rsidR="007E0995" w:rsidRPr="007E0995">
        <w:rPr>
          <w:rFonts w:ascii="微软雅黑" w:eastAsia="微软雅黑" w:hAnsi="微软雅黑" w:cs="Calisto MT" w:hint="eastAsia"/>
          <w:szCs w:val="21"/>
        </w:rPr>
        <w:t>同轴电缆传输数据。优点是建网快，造价低廉。HFC的用户需要使用一个电缆调制解调器的设备。</w:t>
      </w:r>
      <w:r w:rsidR="007E0995" w:rsidRPr="007E0995">
        <w:rPr>
          <w:rFonts w:ascii="微软雅黑" w:eastAsia="微软雅黑" w:hAnsi="微软雅黑" w:cs="Calisto MT"/>
          <w:szCs w:val="21"/>
          <w:highlight w:val="yellow"/>
        </w:rPr>
        <w:t>上行速率已达10Mb/s以上，下行速率更高。</w:t>
      </w:r>
    </w:p>
    <w:p w14:paraId="12AE47AF" w14:textId="77777777" w:rsidR="007E0995" w:rsidRDefault="007E0995" w:rsidP="007E0995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微软雅黑" w:eastAsia="微软雅黑" w:hAnsi="微软雅黑" w:cs="Calisto MT"/>
          <w:szCs w:val="21"/>
        </w:rPr>
      </w:pPr>
      <w:r w:rsidRPr="007E0995">
        <w:rPr>
          <w:rFonts w:ascii="微软雅黑" w:eastAsia="微软雅黑" w:hAnsi="微软雅黑" w:cs="Calisto MT" w:hint="eastAsia"/>
          <w:szCs w:val="21"/>
        </w:rPr>
        <w:t>无线技术：WIFI和移动互联网接入。</w:t>
      </w:r>
    </w:p>
    <w:p w14:paraId="4300BF78" w14:textId="77777777" w:rsidR="00515C30" w:rsidRDefault="00515C30" w:rsidP="00515C30">
      <w:pPr>
        <w:spacing w:line="360" w:lineRule="auto"/>
        <w:jc w:val="left"/>
        <w:rPr>
          <w:rFonts w:ascii="微软雅黑" w:eastAsia="微软雅黑" w:hAnsi="微软雅黑" w:cs="Calisto MT"/>
          <w:szCs w:val="21"/>
        </w:rPr>
      </w:pPr>
    </w:p>
    <w:p w14:paraId="0EBE2F98" w14:textId="77777777" w:rsidR="00515C30" w:rsidRDefault="00515C30" w:rsidP="00743588">
      <w:pPr>
        <w:pStyle w:val="2"/>
      </w:pPr>
      <w:bookmarkStart w:id="29" w:name="_Toc5204983"/>
      <w:r>
        <w:rPr>
          <w:rFonts w:hint="eastAsia"/>
        </w:rPr>
        <w:t>1</w:t>
      </w:r>
      <w:r>
        <w:t xml:space="preserve">.3.6 </w:t>
      </w:r>
      <w:r>
        <w:rPr>
          <w:rFonts w:hint="eastAsia"/>
        </w:rPr>
        <w:t>网络规划与设计</w:t>
      </w:r>
      <w:bookmarkEnd w:id="29"/>
    </w:p>
    <w:p w14:paraId="31349B42" w14:textId="77777777" w:rsidR="00AA7A28" w:rsidRDefault="00AA7A28" w:rsidP="00743588">
      <w:pPr>
        <w:pStyle w:val="3"/>
      </w:pPr>
      <w:r>
        <w:tab/>
      </w:r>
      <w:bookmarkStart w:id="30" w:name="_Toc5204984"/>
      <w:r>
        <w:rPr>
          <w:rFonts w:hint="eastAsia"/>
        </w:rPr>
        <w:t>考点1：网络工程</w:t>
      </w:r>
      <w:r w:rsidR="00743588">
        <w:rPr>
          <w:rFonts w:hint="eastAsia"/>
        </w:rPr>
        <w:t>建设</w:t>
      </w:r>
      <w:r>
        <w:rPr>
          <w:rFonts w:hint="eastAsia"/>
        </w:rPr>
        <w:t>-网络设计</w:t>
      </w:r>
      <w:bookmarkEnd w:id="30"/>
    </w:p>
    <w:p w14:paraId="4A34FFED" w14:textId="77777777" w:rsidR="00AA7A28" w:rsidRPr="00743588" w:rsidRDefault="00AA7A28" w:rsidP="00AA7A28">
      <w:pPr>
        <w:spacing w:line="360" w:lineRule="auto"/>
        <w:jc w:val="left"/>
        <w:rPr>
          <w:rFonts w:ascii="微软雅黑" w:eastAsia="微软雅黑" w:hAnsi="微软雅黑" w:cs="Calisto MT"/>
          <w:b/>
          <w:szCs w:val="21"/>
        </w:rPr>
      </w:pPr>
      <w:r>
        <w:rPr>
          <w:rFonts w:ascii="微软雅黑" w:eastAsia="微软雅黑" w:hAnsi="微软雅黑" w:cs="Calisto MT"/>
          <w:szCs w:val="21"/>
        </w:rPr>
        <w:tab/>
      </w:r>
      <w:r w:rsidRPr="00743588">
        <w:rPr>
          <w:rFonts w:ascii="微软雅黑" w:eastAsia="微软雅黑" w:hAnsi="微软雅黑" w:cs="Calisto MT" w:hint="eastAsia"/>
          <w:b/>
          <w:szCs w:val="21"/>
          <w:shd w:val="pct15" w:color="auto" w:fill="FFFFFF"/>
        </w:rPr>
        <w:t>内容</w:t>
      </w:r>
    </w:p>
    <w:p w14:paraId="6E4B15D7" w14:textId="77777777" w:rsidR="00743588" w:rsidRDefault="00AA7A28" w:rsidP="00AA7A28">
      <w:pPr>
        <w:spacing w:line="360" w:lineRule="auto"/>
        <w:jc w:val="left"/>
        <w:rPr>
          <w:rFonts w:ascii="微软雅黑" w:eastAsia="微软雅黑" w:hAnsi="微软雅黑" w:cs="Calisto MT"/>
          <w:szCs w:val="21"/>
        </w:rPr>
      </w:pPr>
      <w:r>
        <w:rPr>
          <w:rFonts w:ascii="微软雅黑" w:eastAsia="微软雅黑" w:hAnsi="微软雅黑" w:cs="Calisto MT"/>
          <w:szCs w:val="21"/>
        </w:rPr>
        <w:tab/>
      </w:r>
      <w:r w:rsidR="00743588">
        <w:rPr>
          <w:rFonts w:ascii="微软雅黑" w:eastAsia="微软雅黑" w:hAnsi="微软雅黑" w:cs="Calisto MT" w:hint="eastAsia"/>
          <w:szCs w:val="21"/>
        </w:rPr>
        <w:t>网络工程建设分为三个阶段，网络规划，网络设计，网络实施，其中比较重要的是网络设计。</w:t>
      </w:r>
    </w:p>
    <w:p w14:paraId="5191C4C7" w14:textId="77777777" w:rsidR="00AA7A28" w:rsidRDefault="000765DC" w:rsidP="00743588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>
        <w:rPr>
          <w:rFonts w:ascii="微软雅黑" w:eastAsia="微软雅黑" w:hAnsi="微软雅黑" w:cs="Calisto MT" w:hint="eastAsia"/>
          <w:szCs w:val="21"/>
        </w:rPr>
        <w:t>网络设计又分为</w:t>
      </w:r>
      <w:r w:rsidR="00AA7A28" w:rsidRPr="000765DC">
        <w:rPr>
          <w:rFonts w:ascii="微软雅黑" w:eastAsia="微软雅黑" w:hAnsi="微软雅黑" w:cs="Calisto MT"/>
          <w:szCs w:val="21"/>
          <w:highlight w:val="yellow"/>
        </w:rPr>
        <w:t>网络总体设计和拓扑结构设计</w:t>
      </w:r>
      <w:r w:rsidR="00AA7A28" w:rsidRPr="00AA7A28">
        <w:rPr>
          <w:rFonts w:ascii="微软雅黑" w:eastAsia="微软雅黑" w:hAnsi="微软雅黑" w:cs="Calisto MT"/>
          <w:szCs w:val="21"/>
        </w:rPr>
        <w:t>，确定网络选型和进行网络安全设计等方面的内容。</w:t>
      </w:r>
      <w:r w:rsidR="00743588">
        <w:rPr>
          <w:rFonts w:ascii="微软雅黑" w:eastAsia="微软雅黑" w:hAnsi="微软雅黑" w:cs="Calisto MT" w:hint="eastAsia"/>
          <w:szCs w:val="21"/>
        </w:rPr>
        <w:t>网络设计中采用分层设计的原则，</w:t>
      </w:r>
      <w:r w:rsidR="00AA7A28" w:rsidRPr="00291C00">
        <w:rPr>
          <w:rFonts w:ascii="微软雅黑" w:eastAsia="微软雅黑" w:hAnsi="微软雅黑" w:cs="Calisto MT"/>
          <w:szCs w:val="21"/>
          <w:highlight w:val="yellow"/>
        </w:rPr>
        <w:t>在分层设计中，引入了三个关键层的概念，分别是核心层、汇聚层和接入层。</w:t>
      </w:r>
    </w:p>
    <w:p w14:paraId="6036E0E1" w14:textId="77777777" w:rsidR="00AA7A28" w:rsidRPr="00851EB7" w:rsidRDefault="00AA7A28" w:rsidP="00AA7A28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>
        <w:rPr>
          <w:rFonts w:ascii="微软雅黑" w:eastAsia="微软雅黑" w:hAnsi="微软雅黑" w:cs="Calisto MT" w:hint="eastAsia"/>
          <w:szCs w:val="21"/>
          <w:highlight w:val="yellow"/>
        </w:rPr>
        <w:t>接入层：</w:t>
      </w:r>
      <w:r w:rsidRPr="00AA7A28">
        <w:rPr>
          <w:rFonts w:ascii="微软雅黑" w:eastAsia="微软雅黑" w:hAnsi="微软雅黑" w:cs="Calisto MT"/>
          <w:szCs w:val="21"/>
        </w:rPr>
        <w:t>网络中直接面向用户连接或访问网络的部分称为接入层</w:t>
      </w:r>
      <w:r w:rsidRPr="00AA7A28">
        <w:rPr>
          <w:rFonts w:ascii="微软雅黑" w:eastAsia="微软雅黑" w:hAnsi="微软雅黑" w:cs="Calisto MT" w:hint="eastAsia"/>
          <w:szCs w:val="21"/>
        </w:rPr>
        <w:t>。</w:t>
      </w:r>
      <w:r w:rsidRPr="00291C00">
        <w:rPr>
          <w:rFonts w:ascii="微软雅黑" w:eastAsia="微软雅黑" w:hAnsi="微软雅黑" w:cs="Calisto MT"/>
          <w:szCs w:val="21"/>
          <w:highlight w:val="yellow"/>
        </w:rPr>
        <w:t>接入层交换机（或路由器，下同）具有低成本和高端口密度特性。</w:t>
      </w:r>
    </w:p>
    <w:p w14:paraId="345E08BB" w14:textId="77777777" w:rsidR="00AA7A28" w:rsidRDefault="00AA7A28" w:rsidP="00AA7A28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AA7A28">
        <w:rPr>
          <w:rFonts w:ascii="微软雅黑" w:eastAsia="微软雅黑" w:hAnsi="微软雅黑" w:cs="Calisto MT" w:hint="eastAsia"/>
          <w:szCs w:val="21"/>
          <w:highlight w:val="yellow"/>
        </w:rPr>
        <w:t>汇聚层：</w:t>
      </w:r>
      <w:r w:rsidRPr="00851EB7">
        <w:rPr>
          <w:rFonts w:ascii="微软雅黑" w:eastAsia="微软雅黑" w:hAnsi="微软雅黑" w:cs="Calisto MT"/>
          <w:szCs w:val="21"/>
        </w:rPr>
        <w:t>核心层和接入层的分界面，完成网络访问策略控制、数据包处理、过滤寻址，以及其他数据处理的任务。</w:t>
      </w:r>
      <w:r w:rsidRPr="00291C00">
        <w:rPr>
          <w:rFonts w:ascii="微软雅黑" w:eastAsia="微软雅黑" w:hAnsi="微软雅黑" w:cs="Calisto MT"/>
          <w:szCs w:val="21"/>
          <w:highlight w:val="yellow"/>
        </w:rPr>
        <w:t>汇聚层交换机与接入层交换机比较，需要更高的性能，更少的接口和更高的交换速率。</w:t>
      </w:r>
    </w:p>
    <w:p w14:paraId="1681C47B" w14:textId="77777777" w:rsidR="00F2722D" w:rsidRPr="00851EB7" w:rsidRDefault="00C0049F" w:rsidP="00F2722D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291C00">
        <w:rPr>
          <w:rFonts w:ascii="微软雅黑" w:eastAsia="微软雅黑" w:hAnsi="微软雅黑" w:cs="Calisto MT"/>
          <w:szCs w:val="21"/>
          <w:highlight w:val="yellow"/>
        </w:rPr>
        <w:lastRenderedPageBreak/>
        <w:t>核心层</w:t>
      </w:r>
      <w:r>
        <w:rPr>
          <w:rFonts w:ascii="微软雅黑" w:eastAsia="微软雅黑" w:hAnsi="微软雅黑" w:cs="Calisto MT" w:hint="eastAsia"/>
          <w:szCs w:val="21"/>
          <w:highlight w:val="yellow"/>
        </w:rPr>
        <w:t>：</w:t>
      </w:r>
      <w:r w:rsidRPr="00291C00">
        <w:rPr>
          <w:rFonts w:ascii="微软雅黑" w:eastAsia="微软雅黑" w:hAnsi="微软雅黑" w:cs="Calisto MT"/>
          <w:szCs w:val="21"/>
          <w:highlight w:val="yellow"/>
        </w:rPr>
        <w:t>主要目的在于通过高速转发通信，提供优化、可靠的骨干传输结构</w:t>
      </w:r>
      <w:r w:rsidRPr="00851EB7">
        <w:rPr>
          <w:rFonts w:ascii="微软雅黑" w:eastAsia="微软雅黑" w:hAnsi="微软雅黑" w:cs="Calisto MT"/>
          <w:szCs w:val="21"/>
        </w:rPr>
        <w:t>，</w:t>
      </w:r>
      <w:r w:rsidR="00F2722D" w:rsidRPr="00F2722D">
        <w:rPr>
          <w:rFonts w:ascii="微软雅黑" w:eastAsia="微软雅黑" w:hAnsi="微软雅黑" w:cs="Calisto MT"/>
          <w:szCs w:val="21"/>
        </w:rPr>
        <w:t>主干网中，考虑到高可用性的需求，通常会使用双星（树）结构，即采用两台同样的交换机，与汇聚层交换机分别连接，并使用链路聚合技术实现双机互联。</w:t>
      </w:r>
    </w:p>
    <w:p w14:paraId="0B5B4E4C" w14:textId="77777777" w:rsidR="00C0049F" w:rsidRPr="000765DC" w:rsidRDefault="00743588" w:rsidP="00AA7A28">
      <w:pPr>
        <w:spacing w:line="360" w:lineRule="auto"/>
        <w:ind w:firstLine="420"/>
        <w:jc w:val="left"/>
        <w:rPr>
          <w:rFonts w:ascii="微软雅黑" w:eastAsia="微软雅黑" w:hAnsi="微软雅黑" w:cs="Calisto MT"/>
          <w:b/>
          <w:szCs w:val="21"/>
          <w:shd w:val="pct15" w:color="auto" w:fill="FFFFFF"/>
        </w:rPr>
      </w:pPr>
      <w:r w:rsidRPr="000765DC">
        <w:rPr>
          <w:rFonts w:ascii="微软雅黑" w:eastAsia="微软雅黑" w:hAnsi="微软雅黑" w:cs="Calisto MT" w:hint="eastAsia"/>
          <w:b/>
          <w:szCs w:val="21"/>
          <w:shd w:val="pct15" w:color="auto" w:fill="FFFFFF"/>
        </w:rPr>
        <w:t>考点</w:t>
      </w:r>
    </w:p>
    <w:p w14:paraId="48D76225" w14:textId="77777777" w:rsidR="00743588" w:rsidRDefault="00743588" w:rsidP="00AA7A28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>
        <w:rPr>
          <w:rFonts w:ascii="微软雅黑" w:eastAsia="微软雅黑" w:hAnsi="微软雅黑" w:cs="Calisto MT" w:hint="eastAsia"/>
          <w:szCs w:val="21"/>
        </w:rPr>
        <w:t>感觉考的可能性不是很大，但还是记录一下，留个印象，如果出题的话，大概会出描述题。</w:t>
      </w:r>
    </w:p>
    <w:p w14:paraId="09DD098D" w14:textId="77777777" w:rsidR="00743588" w:rsidRDefault="00743588" w:rsidP="00AA7A28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>
        <w:rPr>
          <w:rFonts w:ascii="微软雅黑" w:eastAsia="微软雅黑" w:hAnsi="微软雅黑" w:cs="Calisto MT" w:hint="eastAsia"/>
          <w:szCs w:val="21"/>
        </w:rPr>
        <w:t>网络设计中采用分层设计的原则，分为接入层，汇聚层，核心层。</w:t>
      </w:r>
    </w:p>
    <w:p w14:paraId="7FC40D1B" w14:textId="77777777" w:rsidR="00743588" w:rsidRDefault="00743588" w:rsidP="00AA7A28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>
        <w:rPr>
          <w:rFonts w:ascii="微软雅黑" w:eastAsia="微软雅黑" w:hAnsi="微软雅黑" w:cs="Calisto MT" w:hint="eastAsia"/>
          <w:szCs w:val="21"/>
        </w:rPr>
        <w:t>接入层：面向用户接入，要求接入交换机</w:t>
      </w:r>
      <w:r w:rsidRPr="00743588">
        <w:rPr>
          <w:rFonts w:ascii="微软雅黑" w:eastAsia="微软雅黑" w:hAnsi="微软雅黑" w:cs="Calisto MT" w:hint="eastAsia"/>
          <w:szCs w:val="21"/>
          <w:highlight w:val="yellow"/>
        </w:rPr>
        <w:t>低成本和高端口</w:t>
      </w:r>
      <w:r>
        <w:rPr>
          <w:rFonts w:ascii="微软雅黑" w:eastAsia="微软雅黑" w:hAnsi="微软雅黑" w:cs="Calisto MT" w:hint="eastAsia"/>
          <w:szCs w:val="21"/>
        </w:rPr>
        <w:t>特性。</w:t>
      </w:r>
    </w:p>
    <w:p w14:paraId="1F37CF6E" w14:textId="77777777" w:rsidR="00743588" w:rsidRPr="00743588" w:rsidRDefault="00743588" w:rsidP="00AA7A28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>
        <w:rPr>
          <w:rFonts w:ascii="微软雅黑" w:eastAsia="微软雅黑" w:hAnsi="微软雅黑" w:cs="Calisto MT" w:hint="eastAsia"/>
          <w:szCs w:val="21"/>
        </w:rPr>
        <w:t>汇聚层：连接接入层和核心层，完成数据处理的任务，要求接入交换机</w:t>
      </w:r>
      <w:r w:rsidRPr="000765DC">
        <w:rPr>
          <w:rFonts w:ascii="微软雅黑" w:eastAsia="微软雅黑" w:hAnsi="微软雅黑" w:cs="Calisto MT" w:hint="eastAsia"/>
          <w:szCs w:val="21"/>
          <w:highlight w:val="yellow"/>
        </w:rPr>
        <w:t>性能更高，接口更少，交换速率更高。</w:t>
      </w:r>
    </w:p>
    <w:p w14:paraId="3B1D63F0" w14:textId="77777777" w:rsidR="00743588" w:rsidRPr="00F2722D" w:rsidRDefault="00743588" w:rsidP="00AA7A28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>
        <w:rPr>
          <w:rFonts w:ascii="微软雅黑" w:eastAsia="微软雅黑" w:hAnsi="微软雅黑" w:cs="Calisto MT" w:hint="eastAsia"/>
          <w:szCs w:val="21"/>
        </w:rPr>
        <w:t>核心层：通过高速转发通信，提供优化、可靠的传输主干。考虑到高可用性，会</w:t>
      </w:r>
      <w:r w:rsidRPr="000765DC">
        <w:rPr>
          <w:rFonts w:ascii="微软雅黑" w:eastAsia="微软雅黑" w:hAnsi="微软雅黑" w:cs="Calisto MT" w:hint="eastAsia"/>
          <w:szCs w:val="21"/>
          <w:highlight w:val="yellow"/>
        </w:rPr>
        <w:t>采用双星结构，</w:t>
      </w:r>
      <w:r w:rsidR="000765DC" w:rsidRPr="000765DC">
        <w:rPr>
          <w:rFonts w:ascii="微软雅黑" w:eastAsia="微软雅黑" w:hAnsi="微软雅黑" w:cs="Calisto MT" w:hint="eastAsia"/>
          <w:szCs w:val="21"/>
          <w:highlight w:val="yellow"/>
        </w:rPr>
        <w:t>即采用两台相同的交换机，与汇聚层交换机分别相连，并使用链路聚合技术实现双机互联。</w:t>
      </w:r>
    </w:p>
    <w:p w14:paraId="718FB1C5" w14:textId="77777777" w:rsidR="00AA7A28" w:rsidRPr="00AA7A28" w:rsidRDefault="00AA7A28" w:rsidP="00AA7A28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</w:p>
    <w:p w14:paraId="30A3CCA0" w14:textId="77777777" w:rsidR="00AA7A28" w:rsidRDefault="000765DC" w:rsidP="00F160B3">
      <w:pPr>
        <w:pStyle w:val="3"/>
      </w:pPr>
      <w:bookmarkStart w:id="31" w:name="_Toc5204985"/>
      <w:r>
        <w:rPr>
          <w:rFonts w:hint="eastAsia"/>
        </w:rPr>
        <w:t>考点2：网络工程建设-网络设计具体工作</w:t>
      </w:r>
      <w:bookmarkEnd w:id="31"/>
    </w:p>
    <w:p w14:paraId="16EDEBEC" w14:textId="77777777" w:rsidR="000765DC" w:rsidRPr="00F160B3" w:rsidRDefault="000765DC" w:rsidP="00AA7A28">
      <w:pPr>
        <w:spacing w:line="360" w:lineRule="auto"/>
        <w:ind w:firstLine="420"/>
        <w:jc w:val="left"/>
        <w:rPr>
          <w:rFonts w:ascii="微软雅黑" w:eastAsia="微软雅黑" w:hAnsi="微软雅黑" w:cs="Calisto MT"/>
          <w:b/>
          <w:szCs w:val="21"/>
          <w:shd w:val="pct15" w:color="auto" w:fill="FFFFFF"/>
        </w:rPr>
      </w:pPr>
      <w:r w:rsidRPr="00F160B3">
        <w:rPr>
          <w:rFonts w:ascii="微软雅黑" w:eastAsia="微软雅黑" w:hAnsi="微软雅黑" w:cs="Calisto MT" w:hint="eastAsia"/>
          <w:b/>
          <w:szCs w:val="21"/>
          <w:shd w:val="pct15" w:color="auto" w:fill="FFFFFF"/>
        </w:rPr>
        <w:t>内容</w:t>
      </w:r>
    </w:p>
    <w:p w14:paraId="40806F63" w14:textId="77777777" w:rsidR="000765DC" w:rsidRPr="00851EB7" w:rsidRDefault="000765DC" w:rsidP="000765DC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0765DC">
        <w:rPr>
          <w:rFonts w:ascii="微软雅黑" w:eastAsia="微软雅黑" w:hAnsi="微软雅黑" w:cs="Calisto MT"/>
          <w:szCs w:val="21"/>
          <w:highlight w:val="yellow"/>
        </w:rPr>
        <w:t>(1)网络拓扑结构设计</w:t>
      </w:r>
      <w:r w:rsidRPr="00851EB7">
        <w:rPr>
          <w:rFonts w:ascii="微软雅黑" w:eastAsia="微软雅黑" w:hAnsi="微软雅黑" w:cs="Calisto MT"/>
          <w:szCs w:val="21"/>
        </w:rPr>
        <w:t>。确立网络的</w:t>
      </w:r>
      <w:r w:rsidRPr="000765DC">
        <w:rPr>
          <w:rFonts w:ascii="微软雅黑" w:eastAsia="微软雅黑" w:hAnsi="微软雅黑" w:cs="Calisto MT"/>
          <w:szCs w:val="21"/>
          <w:highlight w:val="yellow"/>
        </w:rPr>
        <w:t>物理拓扑结构是整个网络方案规划的基础</w:t>
      </w:r>
      <w:r w:rsidRPr="00851EB7">
        <w:rPr>
          <w:rFonts w:ascii="微软雅黑" w:eastAsia="微软雅黑" w:hAnsi="微软雅黑" w:cs="Calisto MT"/>
          <w:szCs w:val="21"/>
        </w:rPr>
        <w:t>，物理拓扑结构的选择往往和</w:t>
      </w:r>
      <w:r w:rsidRPr="000765DC">
        <w:rPr>
          <w:rFonts w:ascii="微软雅黑" w:eastAsia="微软雅黑" w:hAnsi="微软雅黑" w:cs="Calisto MT"/>
          <w:szCs w:val="21"/>
          <w:highlight w:val="yellow"/>
        </w:rPr>
        <w:t>地理环境分布、传输介质与距离、网络传输可靠性等因素紧密相关</w:t>
      </w:r>
      <w:r w:rsidRPr="00851EB7">
        <w:rPr>
          <w:rFonts w:ascii="微软雅黑" w:eastAsia="微软雅黑" w:hAnsi="微软雅黑" w:cs="Calisto MT"/>
          <w:szCs w:val="21"/>
        </w:rPr>
        <w:t>。选择拓扑结构时，应该考虑的主要因素有：地理环境、传输介质与距离以及可靠性。</w:t>
      </w:r>
    </w:p>
    <w:p w14:paraId="1A3DFAB7" w14:textId="77777777" w:rsidR="000765DC" w:rsidRPr="00851EB7" w:rsidRDefault="000765DC" w:rsidP="000765DC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(2)</w:t>
      </w:r>
      <w:r w:rsidRPr="000765DC">
        <w:rPr>
          <w:rFonts w:ascii="微软雅黑" w:eastAsia="微软雅黑" w:hAnsi="微软雅黑" w:cs="Calisto MT"/>
          <w:szCs w:val="21"/>
          <w:highlight w:val="yellow"/>
        </w:rPr>
        <w:t>主干网络（核心层）设计</w:t>
      </w:r>
      <w:r w:rsidRPr="00851EB7">
        <w:rPr>
          <w:rFonts w:ascii="微软雅黑" w:eastAsia="微软雅黑" w:hAnsi="微软雅黑" w:cs="Calisto MT"/>
          <w:szCs w:val="21"/>
        </w:rPr>
        <w:t>。主干网技术的选择，要根据以上需求分析中用户方</w:t>
      </w:r>
      <w:r w:rsidRPr="000765DC">
        <w:rPr>
          <w:rFonts w:ascii="微软雅黑" w:eastAsia="微软雅黑" w:hAnsi="微软雅黑" w:cs="Calisto MT"/>
          <w:szCs w:val="21"/>
          <w:highlight w:val="yellow"/>
        </w:rPr>
        <w:t>网络规模大小、网上传输信息的种类和用户方可投入的资金等</w:t>
      </w:r>
      <w:r w:rsidRPr="00851EB7">
        <w:rPr>
          <w:rFonts w:ascii="微软雅黑" w:eastAsia="微软雅黑" w:hAnsi="微软雅黑" w:cs="Calisto MT"/>
          <w:szCs w:val="21"/>
        </w:rPr>
        <w:t>因素来考虑。</w:t>
      </w:r>
    </w:p>
    <w:p w14:paraId="56C7F879" w14:textId="77777777" w:rsidR="000765DC" w:rsidRPr="00851EB7" w:rsidRDefault="000765DC" w:rsidP="000765DC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lastRenderedPageBreak/>
        <w:t>(3)汇聚层和接入层设计。</w:t>
      </w:r>
      <w:r w:rsidRPr="00F160B3">
        <w:rPr>
          <w:rFonts w:ascii="微软雅黑" w:eastAsia="微软雅黑" w:hAnsi="微软雅黑" w:cs="Calisto MT"/>
          <w:szCs w:val="21"/>
          <w:highlight w:val="yellow"/>
        </w:rPr>
        <w:t>汇聚层的存在与否，取决于网络规模的大小。</w:t>
      </w:r>
    </w:p>
    <w:p w14:paraId="50942A6C" w14:textId="77777777" w:rsidR="000765DC" w:rsidRPr="00851EB7" w:rsidRDefault="000765DC" w:rsidP="000765DC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(4)广域网连接与远程访问设计。根据网络规模的大小、网络用户的数量，来选择对外连接通道的技术和带宽。</w:t>
      </w:r>
    </w:p>
    <w:p w14:paraId="5F2C63B9" w14:textId="77777777" w:rsidR="000765DC" w:rsidRPr="00851EB7" w:rsidRDefault="000765DC" w:rsidP="000765DC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(5)无线网络设计。无线网络的出现就是为了解决有线网络无法克服的困难。</w:t>
      </w:r>
      <w:r w:rsidRPr="00F160B3">
        <w:rPr>
          <w:rFonts w:ascii="微软雅黑" w:eastAsia="微软雅黑" w:hAnsi="微软雅黑" w:cs="Calisto MT"/>
          <w:szCs w:val="21"/>
          <w:highlight w:val="yellow"/>
        </w:rPr>
        <w:t>无线网络首先适用于很难布线的地方（比如受保护的建筑物、机场等）或者经常需要变动布线结构的地方（如展览馆等）</w:t>
      </w:r>
      <w:r w:rsidRPr="00851EB7">
        <w:rPr>
          <w:rFonts w:ascii="微软雅黑" w:eastAsia="微软雅黑" w:hAnsi="微软雅黑" w:cs="Calisto MT"/>
          <w:szCs w:val="21"/>
        </w:rPr>
        <w:t>。另外，因为无线网络支持十几公里的区域，因此对于城市范围的网络接入也能适用，可以设想一个采用无线网络的ISP可以为一个城市的任何角落提供高速互联网接入。</w:t>
      </w:r>
    </w:p>
    <w:p w14:paraId="44FA9F07" w14:textId="77777777" w:rsidR="000765DC" w:rsidRPr="00851EB7" w:rsidRDefault="000765DC" w:rsidP="000765DC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(6)网络安全设计。网络安全是指网络系统的硬件、软件及其系统中的数据受到保护，不因偶然的或者恶意的原因而遭受到破坏、更改、泄露，系统连续可靠正常地运行，网络服务不中断。信息安全的基本要素如下。</w:t>
      </w:r>
    </w:p>
    <w:p w14:paraId="5DB39BD2" w14:textId="77777777" w:rsidR="000765DC" w:rsidRPr="00851EB7" w:rsidRDefault="000765DC" w:rsidP="000765DC">
      <w:pPr>
        <w:pStyle w:val="a3"/>
        <w:numPr>
          <w:ilvl w:val="0"/>
          <w:numId w:val="16"/>
        </w:numPr>
        <w:spacing w:line="360" w:lineRule="auto"/>
        <w:ind w:firstLineChars="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机密性：确保信息不暴露给未授权的实体或进程。</w:t>
      </w:r>
    </w:p>
    <w:p w14:paraId="4E6D9DAE" w14:textId="77777777" w:rsidR="000765DC" w:rsidRPr="00851EB7" w:rsidRDefault="000765DC" w:rsidP="000765DC">
      <w:pPr>
        <w:pStyle w:val="a3"/>
        <w:numPr>
          <w:ilvl w:val="0"/>
          <w:numId w:val="16"/>
        </w:numPr>
        <w:spacing w:line="360" w:lineRule="auto"/>
        <w:ind w:firstLineChars="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完整性：只有得到允许的人才能修改数据，并且能够判别出数据是否已被篡改。</w:t>
      </w:r>
    </w:p>
    <w:p w14:paraId="5E47069C" w14:textId="77777777" w:rsidR="000765DC" w:rsidRPr="00851EB7" w:rsidRDefault="000765DC" w:rsidP="000765DC">
      <w:pPr>
        <w:pStyle w:val="a3"/>
        <w:numPr>
          <w:ilvl w:val="0"/>
          <w:numId w:val="16"/>
        </w:numPr>
        <w:spacing w:line="360" w:lineRule="auto"/>
        <w:ind w:firstLineChars="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可用性：得到授权的实体在需要时可访问数据，即攻击者不能占用所有的资源而</w:t>
      </w:r>
    </w:p>
    <w:p w14:paraId="65D565D0" w14:textId="77777777" w:rsidR="000765DC" w:rsidRPr="00851EB7" w:rsidRDefault="000765DC" w:rsidP="000765DC">
      <w:pPr>
        <w:pStyle w:val="a3"/>
        <w:numPr>
          <w:ilvl w:val="0"/>
          <w:numId w:val="16"/>
        </w:numPr>
        <w:spacing w:line="360" w:lineRule="auto"/>
        <w:ind w:firstLineChars="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阻碍授权者的工作。</w:t>
      </w:r>
    </w:p>
    <w:p w14:paraId="46AFBFEB" w14:textId="77777777" w:rsidR="000765DC" w:rsidRPr="00851EB7" w:rsidRDefault="000765DC" w:rsidP="000765DC">
      <w:pPr>
        <w:pStyle w:val="a3"/>
        <w:numPr>
          <w:ilvl w:val="0"/>
          <w:numId w:val="16"/>
        </w:numPr>
        <w:spacing w:line="360" w:lineRule="auto"/>
        <w:ind w:firstLineChars="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可控性：可以控制授权范围内的信息流向及行为方式。</w:t>
      </w:r>
    </w:p>
    <w:p w14:paraId="5F626EAA" w14:textId="77777777" w:rsidR="000765DC" w:rsidRPr="00851EB7" w:rsidRDefault="000765DC" w:rsidP="000765DC">
      <w:pPr>
        <w:pStyle w:val="a3"/>
        <w:numPr>
          <w:ilvl w:val="0"/>
          <w:numId w:val="16"/>
        </w:numPr>
        <w:spacing w:line="360" w:lineRule="auto"/>
        <w:ind w:firstLineChars="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可审查性：对出现的网络安全问题提供调查的依据和手段。</w:t>
      </w:r>
    </w:p>
    <w:p w14:paraId="5E3C56DC" w14:textId="77777777" w:rsidR="000765DC" w:rsidRPr="00851EB7" w:rsidRDefault="000765DC" w:rsidP="000765DC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为了达成上述目标，</w:t>
      </w:r>
      <w:r w:rsidRPr="00F160B3">
        <w:rPr>
          <w:rFonts w:ascii="微软雅黑" w:eastAsia="微软雅黑" w:hAnsi="微软雅黑" w:cs="Calisto MT"/>
          <w:szCs w:val="21"/>
          <w:highlight w:val="yellow"/>
        </w:rPr>
        <w:t>需要做的工作有：制定安全策略、用户验证、加密、访问控制、审计和管理。</w:t>
      </w:r>
    </w:p>
    <w:p w14:paraId="4BDD0D5D" w14:textId="77777777" w:rsidR="000765DC" w:rsidRPr="00851EB7" w:rsidRDefault="000765DC" w:rsidP="000765DC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(7)设备选型。网络通信设备选型包括核心交换机选型、汇聚层／接入层交换机选型、远程接入与访问设备选型；网络安全设备选型包括防火墙选型、入侵检测设备选型、信息加密设备选型、身份认证设施选型等。</w:t>
      </w:r>
    </w:p>
    <w:p w14:paraId="7A5681A6" w14:textId="77777777" w:rsidR="000765DC" w:rsidRPr="000765DC" w:rsidRDefault="000765DC" w:rsidP="00AA7A28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</w:p>
    <w:p w14:paraId="63B8A77A" w14:textId="77777777" w:rsidR="00AA7A28" w:rsidRPr="00AA7A28" w:rsidRDefault="00AA7A28" w:rsidP="00515C30">
      <w:pPr>
        <w:spacing w:line="360" w:lineRule="auto"/>
        <w:jc w:val="left"/>
        <w:rPr>
          <w:rFonts w:ascii="微软雅黑" w:eastAsia="微软雅黑" w:hAnsi="微软雅黑" w:cs="Calisto MT"/>
          <w:szCs w:val="21"/>
        </w:rPr>
      </w:pPr>
    </w:p>
    <w:p w14:paraId="3DFDDBFF" w14:textId="77777777" w:rsidR="00AA7A28" w:rsidRPr="00911771" w:rsidRDefault="00AA7A28" w:rsidP="00515C30">
      <w:pPr>
        <w:spacing w:line="360" w:lineRule="auto"/>
        <w:jc w:val="left"/>
        <w:rPr>
          <w:rFonts w:ascii="微软雅黑" w:eastAsia="微软雅黑" w:hAnsi="微软雅黑" w:cs="Calisto MT"/>
          <w:b/>
          <w:szCs w:val="21"/>
        </w:rPr>
      </w:pPr>
      <w:r>
        <w:rPr>
          <w:rFonts w:ascii="微软雅黑" w:eastAsia="微软雅黑" w:hAnsi="微软雅黑" w:cs="Calisto MT"/>
          <w:szCs w:val="21"/>
        </w:rPr>
        <w:tab/>
      </w:r>
      <w:r w:rsidR="000765DC" w:rsidRPr="00911771">
        <w:rPr>
          <w:rFonts w:ascii="微软雅黑" w:eastAsia="微软雅黑" w:hAnsi="微软雅黑" w:cs="Calisto MT" w:hint="eastAsia"/>
          <w:b/>
          <w:szCs w:val="21"/>
          <w:shd w:val="pct15" w:color="auto" w:fill="FFFFFF"/>
        </w:rPr>
        <w:t>考点</w:t>
      </w:r>
    </w:p>
    <w:p w14:paraId="4EED95F6" w14:textId="77777777" w:rsidR="000765DC" w:rsidRDefault="000765DC" w:rsidP="00515C30">
      <w:pPr>
        <w:spacing w:line="360" w:lineRule="auto"/>
        <w:jc w:val="left"/>
        <w:rPr>
          <w:rFonts w:ascii="微软雅黑" w:eastAsia="微软雅黑" w:hAnsi="微软雅黑" w:cs="Calisto MT"/>
          <w:szCs w:val="21"/>
        </w:rPr>
      </w:pPr>
      <w:r>
        <w:rPr>
          <w:rFonts w:ascii="微软雅黑" w:eastAsia="微软雅黑" w:hAnsi="微软雅黑" w:cs="Calisto MT"/>
          <w:szCs w:val="21"/>
        </w:rPr>
        <w:tab/>
      </w:r>
      <w:r>
        <w:rPr>
          <w:rFonts w:ascii="微软雅黑" w:eastAsia="微软雅黑" w:hAnsi="微软雅黑" w:cs="Calisto MT" w:hint="eastAsia"/>
          <w:szCs w:val="21"/>
        </w:rPr>
        <w:t>容易出描述类型的题。</w:t>
      </w:r>
    </w:p>
    <w:p w14:paraId="0B9ECD6C" w14:textId="77777777" w:rsidR="000765DC" w:rsidRDefault="000765DC" w:rsidP="00515C30">
      <w:pPr>
        <w:spacing w:line="360" w:lineRule="auto"/>
        <w:jc w:val="left"/>
        <w:rPr>
          <w:rFonts w:ascii="微软雅黑" w:eastAsia="微软雅黑" w:hAnsi="微软雅黑" w:cs="Calisto MT"/>
          <w:szCs w:val="21"/>
        </w:rPr>
      </w:pPr>
      <w:r>
        <w:rPr>
          <w:rFonts w:ascii="微软雅黑" w:eastAsia="微软雅黑" w:hAnsi="微软雅黑" w:cs="Calisto MT"/>
          <w:szCs w:val="21"/>
        </w:rPr>
        <w:tab/>
      </w:r>
      <w:r>
        <w:rPr>
          <w:rFonts w:ascii="微软雅黑" w:eastAsia="微软雅黑" w:hAnsi="微软雅黑" w:cs="Calisto MT" w:hint="eastAsia"/>
          <w:szCs w:val="21"/>
        </w:rPr>
        <w:t>网络工程设计的主要工作包括</w:t>
      </w:r>
    </w:p>
    <w:p w14:paraId="663B4D8C" w14:textId="77777777" w:rsidR="000765DC" w:rsidRPr="00515C30" w:rsidRDefault="000765DC" w:rsidP="00515C30">
      <w:pPr>
        <w:spacing w:line="360" w:lineRule="auto"/>
        <w:jc w:val="left"/>
        <w:rPr>
          <w:rFonts w:ascii="微软雅黑" w:eastAsia="微软雅黑" w:hAnsi="微软雅黑" w:cs="Calisto MT"/>
          <w:szCs w:val="21"/>
        </w:rPr>
      </w:pPr>
      <w:r>
        <w:rPr>
          <w:rFonts w:ascii="微软雅黑" w:eastAsia="微软雅黑" w:hAnsi="微软雅黑" w:cs="Calisto MT"/>
          <w:szCs w:val="21"/>
        </w:rPr>
        <w:tab/>
        <w:t>1</w:t>
      </w:r>
      <w:r>
        <w:rPr>
          <w:rFonts w:ascii="微软雅黑" w:eastAsia="微软雅黑" w:hAnsi="微软雅黑" w:cs="Calisto MT" w:hint="eastAsia"/>
          <w:szCs w:val="21"/>
        </w:rPr>
        <w:t>）网络拓扑结构设计</w:t>
      </w:r>
      <w:r w:rsidR="00F160B3">
        <w:rPr>
          <w:rFonts w:ascii="微软雅黑" w:eastAsia="微软雅黑" w:hAnsi="微软雅黑" w:cs="Calisto MT" w:hint="eastAsia"/>
          <w:szCs w:val="21"/>
        </w:rPr>
        <w:t>：</w:t>
      </w:r>
      <w:r>
        <w:rPr>
          <w:rFonts w:ascii="微软雅黑" w:eastAsia="微软雅黑" w:hAnsi="微软雅黑" w:cs="Calisto MT" w:hint="eastAsia"/>
          <w:szCs w:val="21"/>
        </w:rPr>
        <w:t>设计时要考虑地理环境、</w:t>
      </w:r>
      <w:r w:rsidR="00F160B3">
        <w:rPr>
          <w:rFonts w:ascii="微软雅黑" w:eastAsia="微软雅黑" w:hAnsi="微软雅黑" w:cs="Calisto MT" w:hint="eastAsia"/>
          <w:szCs w:val="21"/>
        </w:rPr>
        <w:t>传输介质与距离，网络传输可靠性等因素。</w:t>
      </w:r>
    </w:p>
    <w:p w14:paraId="0C1ADF3C" w14:textId="77777777" w:rsidR="007E0995" w:rsidRPr="00F160B3" w:rsidRDefault="00F160B3" w:rsidP="00F160B3">
      <w:pPr>
        <w:spacing w:line="360" w:lineRule="auto"/>
        <w:jc w:val="left"/>
        <w:rPr>
          <w:rFonts w:ascii="微软雅黑" w:eastAsia="微软雅黑" w:hAnsi="微软雅黑" w:cs="Calisto MT"/>
          <w:szCs w:val="21"/>
        </w:rPr>
      </w:pPr>
      <w:r>
        <w:rPr>
          <w:rFonts w:ascii="微软雅黑" w:eastAsia="微软雅黑" w:hAnsi="微软雅黑" w:cs="Calisto MT"/>
          <w:szCs w:val="21"/>
        </w:rPr>
        <w:tab/>
        <w:t>2</w:t>
      </w:r>
      <w:r>
        <w:rPr>
          <w:rFonts w:ascii="微软雅黑" w:eastAsia="微软雅黑" w:hAnsi="微软雅黑" w:cs="Calisto MT" w:hint="eastAsia"/>
          <w:szCs w:val="21"/>
        </w:rPr>
        <w:t>）核心层设计：设计时要考虑网络规模，网络传输数据种类。</w:t>
      </w:r>
    </w:p>
    <w:p w14:paraId="7DF2BF6F" w14:textId="77777777" w:rsidR="00110619" w:rsidRDefault="00F160B3" w:rsidP="0011061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3</w:t>
      </w:r>
      <w:r>
        <w:rPr>
          <w:rFonts w:ascii="微软雅黑" w:eastAsia="微软雅黑" w:hAnsi="微软雅黑" w:hint="eastAsia"/>
        </w:rPr>
        <w:t>）接入层与汇聚层：</w:t>
      </w:r>
      <w:r w:rsidRPr="00F160B3">
        <w:rPr>
          <w:rFonts w:ascii="微软雅黑" w:eastAsia="微软雅黑" w:hAnsi="微软雅黑" w:hint="eastAsia"/>
          <w:color w:val="FF0000"/>
        </w:rPr>
        <w:t>可以没有汇聚层</w:t>
      </w:r>
      <w:r>
        <w:rPr>
          <w:rFonts w:ascii="微软雅黑" w:eastAsia="微软雅黑" w:hAnsi="微软雅黑" w:hint="eastAsia"/>
        </w:rPr>
        <w:t>，主要看网络规模的大小。</w:t>
      </w:r>
    </w:p>
    <w:p w14:paraId="64A6FFD4" w14:textId="77777777" w:rsidR="00F160B3" w:rsidRDefault="00F160B3" w:rsidP="0011061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4</w:t>
      </w:r>
      <w:r>
        <w:rPr>
          <w:rFonts w:ascii="微软雅黑" w:eastAsia="微软雅黑" w:hAnsi="微软雅黑" w:hint="eastAsia"/>
        </w:rPr>
        <w:t>）广域网与远程访问：根据网络用户的数量，选择对外连接的技术和带宽。</w:t>
      </w:r>
    </w:p>
    <w:p w14:paraId="75B1679E" w14:textId="77777777" w:rsidR="00F160B3" w:rsidRDefault="00F160B3" w:rsidP="0011061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5</w:t>
      </w:r>
      <w:r>
        <w:rPr>
          <w:rFonts w:ascii="微软雅黑" w:eastAsia="微软雅黑" w:hAnsi="微软雅黑" w:hint="eastAsia"/>
        </w:rPr>
        <w:t>）无线网络设计：适用于网络结构经常变化</w:t>
      </w:r>
      <w:proofErr w:type="gramStart"/>
      <w:r>
        <w:rPr>
          <w:rFonts w:ascii="微软雅黑" w:eastAsia="微软雅黑" w:hAnsi="微软雅黑" w:hint="eastAsia"/>
        </w:rPr>
        <w:t>及不好</w:t>
      </w:r>
      <w:proofErr w:type="gramEnd"/>
      <w:r>
        <w:rPr>
          <w:rFonts w:ascii="微软雅黑" w:eastAsia="微软雅黑" w:hAnsi="微软雅黑" w:hint="eastAsia"/>
        </w:rPr>
        <w:t>布线的场景。</w:t>
      </w:r>
    </w:p>
    <w:p w14:paraId="31E0FF0D" w14:textId="77777777" w:rsidR="00F160B3" w:rsidRPr="00851EB7" w:rsidRDefault="00F160B3" w:rsidP="00F160B3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 xml:space="preserve">）网络安全设计： </w:t>
      </w:r>
      <w:r w:rsidRPr="00F160B3">
        <w:rPr>
          <w:rFonts w:ascii="微软雅黑" w:eastAsia="微软雅黑" w:hAnsi="微软雅黑" w:cs="Calisto MT"/>
          <w:szCs w:val="21"/>
        </w:rPr>
        <w:t>制定安全策略、用户验证、加密、访问控制、审计和管理。</w:t>
      </w:r>
    </w:p>
    <w:p w14:paraId="1FA569DF" w14:textId="77777777" w:rsidR="00F160B3" w:rsidRDefault="00F160B3" w:rsidP="0011061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7</w:t>
      </w:r>
      <w:r>
        <w:rPr>
          <w:rFonts w:ascii="微软雅黑" w:eastAsia="微软雅黑" w:hAnsi="微软雅黑" w:hint="eastAsia"/>
        </w:rPr>
        <w:t>）设备选型：交换机选型、远程接入设备选型、防火墙选型、入侵设备选型、信息加密设备选型等。</w:t>
      </w:r>
    </w:p>
    <w:p w14:paraId="27DB42D1" w14:textId="77777777" w:rsidR="00A35F4B" w:rsidRDefault="00A35F4B" w:rsidP="00110619">
      <w:pPr>
        <w:rPr>
          <w:rFonts w:ascii="微软雅黑" w:eastAsia="微软雅黑" w:hAnsi="微软雅黑"/>
        </w:rPr>
      </w:pPr>
    </w:p>
    <w:p w14:paraId="219F0540" w14:textId="77777777" w:rsidR="00A35F4B" w:rsidRDefault="00A35F4B" w:rsidP="004D5A95">
      <w:pPr>
        <w:pStyle w:val="2"/>
      </w:pPr>
      <w:bookmarkStart w:id="32" w:name="_Toc5204986"/>
      <w:r>
        <w:rPr>
          <w:rFonts w:hint="eastAsia"/>
        </w:rPr>
        <w:t>1</w:t>
      </w:r>
      <w:r>
        <w:t xml:space="preserve">.3.7 </w:t>
      </w:r>
      <w:r>
        <w:rPr>
          <w:rFonts w:hint="eastAsia"/>
        </w:rPr>
        <w:t>数据库管理系统</w:t>
      </w:r>
      <w:bookmarkEnd w:id="32"/>
    </w:p>
    <w:p w14:paraId="6C991A00" w14:textId="77777777" w:rsidR="00A35F4B" w:rsidRDefault="00A35F4B" w:rsidP="004D5A95">
      <w:pPr>
        <w:pStyle w:val="3"/>
      </w:pPr>
      <w:r>
        <w:tab/>
      </w:r>
      <w:bookmarkStart w:id="33" w:name="_Toc5204987"/>
      <w:r>
        <w:rPr>
          <w:rFonts w:hint="eastAsia"/>
        </w:rPr>
        <w:t>考点1：数据库的种类及特性</w:t>
      </w:r>
      <w:bookmarkEnd w:id="33"/>
    </w:p>
    <w:p w14:paraId="48876337" w14:textId="77777777" w:rsidR="00A35F4B" w:rsidRPr="004D5A95" w:rsidRDefault="00A35F4B" w:rsidP="00110619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</w:rPr>
        <w:tab/>
      </w:r>
      <w:r w:rsidRPr="004D5A95">
        <w:rPr>
          <w:rFonts w:ascii="微软雅黑" w:eastAsia="微软雅黑" w:hAnsi="微软雅黑" w:hint="eastAsia"/>
          <w:b/>
          <w:shd w:val="pct15" w:color="auto" w:fill="FFFFFF"/>
        </w:rPr>
        <w:t>考点</w:t>
      </w:r>
    </w:p>
    <w:p w14:paraId="0CF62082" w14:textId="77777777" w:rsidR="00A35F4B" w:rsidRPr="00A35F4B" w:rsidRDefault="00A35F4B" w:rsidP="00A35F4B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A35F4B">
        <w:rPr>
          <w:rFonts w:ascii="微软雅黑" w:eastAsia="微软雅黑" w:hAnsi="微软雅黑" w:hint="eastAsia"/>
        </w:rPr>
        <w:t>常用的数据库有：Oracle、</w:t>
      </w:r>
      <w:proofErr w:type="spellStart"/>
      <w:r w:rsidRPr="00A35F4B">
        <w:rPr>
          <w:rFonts w:ascii="微软雅黑" w:eastAsia="微软雅黑" w:hAnsi="微软雅黑" w:hint="eastAsia"/>
        </w:rPr>
        <w:t>Mysql</w:t>
      </w:r>
      <w:proofErr w:type="spellEnd"/>
      <w:r w:rsidRPr="00A35F4B">
        <w:rPr>
          <w:rFonts w:ascii="微软雅黑" w:eastAsia="微软雅黑" w:hAnsi="微软雅黑" w:hint="eastAsia"/>
        </w:rPr>
        <w:t>、</w:t>
      </w:r>
      <w:proofErr w:type="spellStart"/>
      <w:r w:rsidRPr="00A35F4B">
        <w:rPr>
          <w:rFonts w:ascii="微软雅黑" w:eastAsia="微软雅黑" w:hAnsi="微软雅黑" w:hint="eastAsia"/>
        </w:rPr>
        <w:t>SQLServer</w:t>
      </w:r>
      <w:proofErr w:type="spellEnd"/>
      <w:r w:rsidRPr="00A35F4B">
        <w:rPr>
          <w:rFonts w:ascii="微软雅黑" w:eastAsia="微软雅黑" w:hAnsi="微软雅黑" w:hint="eastAsia"/>
        </w:rPr>
        <w:t>、MongoDB。</w:t>
      </w:r>
    </w:p>
    <w:p w14:paraId="5949C170" w14:textId="77777777" w:rsidR="00A35F4B" w:rsidRPr="00A35F4B" w:rsidRDefault="00A35F4B" w:rsidP="00A35F4B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Oracle、</w:t>
      </w:r>
      <w:proofErr w:type="spellStart"/>
      <w:r>
        <w:rPr>
          <w:rFonts w:ascii="微软雅黑" w:eastAsia="微软雅黑" w:hAnsi="微软雅黑" w:hint="eastAsia"/>
        </w:rPr>
        <w:t>Mysql</w:t>
      </w:r>
      <w:proofErr w:type="spellEnd"/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hint="eastAsia"/>
        </w:rPr>
        <w:t>SQLServer</w:t>
      </w:r>
      <w:proofErr w:type="spellEnd"/>
      <w:r>
        <w:rPr>
          <w:rFonts w:ascii="微软雅黑" w:eastAsia="微软雅黑" w:hAnsi="微软雅黑" w:hint="eastAsia"/>
        </w:rPr>
        <w:t>为关系型数据库，MongoDB是非关系型数据库。</w:t>
      </w:r>
    </w:p>
    <w:p w14:paraId="7D8ED7F3" w14:textId="77777777" w:rsidR="00A35F4B" w:rsidRPr="004D5A95" w:rsidRDefault="00A35F4B" w:rsidP="004D5A95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 w:cs="Calisto MT"/>
          <w:szCs w:val="21"/>
        </w:rPr>
      </w:pPr>
      <w:r w:rsidRPr="004D5A95">
        <w:rPr>
          <w:rFonts w:ascii="微软雅黑" w:eastAsia="微软雅黑" w:hAnsi="微软雅黑" w:hint="eastAsia"/>
        </w:rPr>
        <w:t>Oracle</w:t>
      </w:r>
      <w:r w:rsidR="004D5A95" w:rsidRPr="004D5A95">
        <w:rPr>
          <w:rFonts w:ascii="微软雅黑" w:eastAsia="微软雅黑" w:hAnsi="微软雅黑" w:cs="Calisto MT"/>
          <w:szCs w:val="21"/>
          <w:highlight w:val="yellow"/>
        </w:rPr>
        <w:t>系统可移植性好、使用方便、功能强，适用于各类大、中、小、微机环境。</w:t>
      </w:r>
      <w:r w:rsidR="004D5A95" w:rsidRPr="004D5A95">
        <w:rPr>
          <w:rFonts w:ascii="微软雅黑" w:eastAsia="微软雅黑" w:hAnsi="微软雅黑" w:cs="Calisto MT" w:hint="eastAsia"/>
          <w:szCs w:val="21"/>
        </w:rPr>
        <w:lastRenderedPageBreak/>
        <w:t>Oracle支持面向对象的结构（一个对象可以和其他对象建立联系，也可以包含其他对象）。</w:t>
      </w:r>
    </w:p>
    <w:p w14:paraId="6BFF858D" w14:textId="77777777" w:rsidR="004D5A95" w:rsidRPr="004D5A95" w:rsidRDefault="004D5A95" w:rsidP="004D5A95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Mysql</w:t>
      </w:r>
      <w:proofErr w:type="spellEnd"/>
      <w:r>
        <w:rPr>
          <w:rFonts w:ascii="微软雅黑" w:eastAsia="微软雅黑" w:hAnsi="微软雅黑" w:hint="eastAsia"/>
        </w:rPr>
        <w:t>数据库</w:t>
      </w:r>
      <w:r w:rsidRPr="00851EB7">
        <w:rPr>
          <w:rFonts w:ascii="微软雅黑" w:eastAsia="微软雅黑" w:hAnsi="微软雅黑" w:cs="Calisto MT"/>
          <w:szCs w:val="21"/>
        </w:rPr>
        <w:t>是一种关联</w:t>
      </w:r>
      <w:r>
        <w:rPr>
          <w:rFonts w:ascii="微软雅黑" w:eastAsia="微软雅黑" w:hAnsi="微软雅黑" w:cs="Calisto MT" w:hint="eastAsia"/>
          <w:szCs w:val="21"/>
        </w:rPr>
        <w:t>型</w:t>
      </w:r>
      <w:r w:rsidRPr="00851EB7">
        <w:rPr>
          <w:rFonts w:ascii="微软雅黑" w:eastAsia="微软雅黑" w:hAnsi="微软雅黑" w:cs="Calisto MT"/>
          <w:szCs w:val="21"/>
        </w:rPr>
        <w:t>数据库，关联数据库将数据保存在不同的表中，增加了速度并提高了灵活性。</w:t>
      </w:r>
    </w:p>
    <w:p w14:paraId="44B3713A" w14:textId="77777777" w:rsidR="004D5A95" w:rsidRPr="004D5A95" w:rsidRDefault="004D5A95" w:rsidP="004D5A95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cs="Calisto MT" w:hint="eastAsia"/>
          <w:szCs w:val="21"/>
        </w:rPr>
        <w:t>SQLServer</w:t>
      </w:r>
      <w:proofErr w:type="spellEnd"/>
      <w:r>
        <w:rPr>
          <w:rFonts w:ascii="微软雅黑" w:eastAsia="微软雅黑" w:hAnsi="微软雅黑" w:cs="Calisto MT" w:hint="eastAsia"/>
          <w:szCs w:val="21"/>
        </w:rPr>
        <w:t>是微软提供的数据库，</w:t>
      </w:r>
      <w:r w:rsidRPr="003D3DEB">
        <w:rPr>
          <w:rFonts w:ascii="微软雅黑" w:eastAsia="微软雅黑" w:hAnsi="微软雅黑" w:cs="Calisto MT"/>
          <w:szCs w:val="21"/>
          <w:highlight w:val="yellow"/>
        </w:rPr>
        <w:t>分布式体系结构把应用程序对数据库的访问和数据库引擎分离开来</w:t>
      </w:r>
      <w:r>
        <w:rPr>
          <w:rFonts w:ascii="微软雅黑" w:eastAsia="微软雅黑" w:hAnsi="微软雅黑" w:cs="Calisto MT" w:hint="eastAsia"/>
          <w:szCs w:val="21"/>
          <w:highlight w:val="yellow"/>
        </w:rPr>
        <w:t>。</w:t>
      </w:r>
    </w:p>
    <w:p w14:paraId="330B936A" w14:textId="77777777" w:rsidR="004D5A95" w:rsidRPr="006A2A45" w:rsidRDefault="004D5A95" w:rsidP="004D5A95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cs="Calisto MT"/>
          <w:szCs w:val="21"/>
        </w:rPr>
        <w:t>MongoDB</w:t>
      </w:r>
      <w:r>
        <w:rPr>
          <w:rFonts w:ascii="微软雅黑" w:eastAsia="微软雅黑" w:hAnsi="微软雅黑" w:cs="Calisto MT" w:hint="eastAsia"/>
          <w:szCs w:val="21"/>
        </w:rPr>
        <w:t>数据库是</w:t>
      </w:r>
      <w:r w:rsidRPr="00851EB7">
        <w:rPr>
          <w:rFonts w:ascii="微软雅黑" w:eastAsia="微软雅黑" w:hAnsi="微软雅黑" w:cs="Calisto MT"/>
          <w:szCs w:val="21"/>
        </w:rPr>
        <w:t>基于分布式文件存储的数据库</w:t>
      </w:r>
      <w:r>
        <w:rPr>
          <w:rFonts w:ascii="微软雅黑" w:eastAsia="微软雅黑" w:hAnsi="微软雅黑" w:cs="Calisto MT" w:hint="eastAsia"/>
          <w:szCs w:val="21"/>
        </w:rPr>
        <w:t>。</w:t>
      </w:r>
      <w:r w:rsidRPr="003D3DEB">
        <w:rPr>
          <w:rFonts w:ascii="微软雅黑" w:eastAsia="微软雅黑" w:hAnsi="微软雅黑" w:cs="Calisto MT"/>
          <w:szCs w:val="21"/>
          <w:highlight w:val="yellow"/>
        </w:rPr>
        <w:t>Mongo最大的特点是它支持的查询语言非常强大，其语法有点类似于面向对象的查询语言</w:t>
      </w:r>
    </w:p>
    <w:p w14:paraId="5E231F13" w14:textId="77777777" w:rsidR="006A2A45" w:rsidRDefault="006A2A45" w:rsidP="006A2A45">
      <w:pPr>
        <w:pStyle w:val="2"/>
      </w:pPr>
      <w:bookmarkStart w:id="34" w:name="_Toc5204988"/>
      <w:r>
        <w:rPr>
          <w:rFonts w:hint="eastAsia"/>
        </w:rPr>
        <w:t>1</w:t>
      </w:r>
      <w:r>
        <w:t xml:space="preserve">.3.8 </w:t>
      </w:r>
      <w:r>
        <w:rPr>
          <w:rFonts w:hint="eastAsia"/>
        </w:rPr>
        <w:t>数据仓库技术</w:t>
      </w:r>
      <w:bookmarkEnd w:id="34"/>
    </w:p>
    <w:p w14:paraId="046C0661" w14:textId="77777777" w:rsidR="006A2A45" w:rsidRDefault="006A2A45" w:rsidP="006A2A45">
      <w:pPr>
        <w:pStyle w:val="2"/>
      </w:pPr>
      <w:bookmarkStart w:id="35" w:name="_Toc5204989"/>
      <w:r>
        <w:rPr>
          <w:rFonts w:hint="eastAsia"/>
        </w:rPr>
        <w:t>1</w:t>
      </w:r>
      <w:r>
        <w:t xml:space="preserve">.3.9 </w:t>
      </w:r>
      <w:r>
        <w:rPr>
          <w:rFonts w:hint="eastAsia"/>
        </w:rPr>
        <w:t>中间件技术</w:t>
      </w:r>
      <w:bookmarkEnd w:id="35"/>
    </w:p>
    <w:p w14:paraId="3F3D6EFC" w14:textId="77777777" w:rsidR="006A2A45" w:rsidRPr="00B32C82" w:rsidRDefault="00B32C82" w:rsidP="0076425F">
      <w:pPr>
        <w:pStyle w:val="3"/>
      </w:pPr>
      <w:r>
        <w:tab/>
      </w:r>
      <w:bookmarkStart w:id="36" w:name="_Toc5204990"/>
      <w:r w:rsidRPr="00B32C82">
        <w:rPr>
          <w:rFonts w:hint="eastAsia"/>
        </w:rPr>
        <w:t>考点1：中间件技术</w:t>
      </w:r>
      <w:bookmarkEnd w:id="36"/>
    </w:p>
    <w:p w14:paraId="32D798C8" w14:textId="77777777" w:rsidR="00B32C82" w:rsidRPr="0076425F" w:rsidRDefault="00B32C82" w:rsidP="006A2A45">
      <w:pPr>
        <w:rPr>
          <w:rFonts w:ascii="微软雅黑" w:eastAsia="微软雅黑" w:hAnsi="微软雅黑"/>
          <w:b/>
          <w:shd w:val="pct15" w:color="auto" w:fill="FFFFFF"/>
        </w:rPr>
      </w:pPr>
      <w:r w:rsidRPr="00B32C82">
        <w:rPr>
          <w:rFonts w:ascii="微软雅黑" w:eastAsia="微软雅黑" w:hAnsi="微软雅黑"/>
        </w:rPr>
        <w:tab/>
      </w:r>
      <w:r w:rsidRPr="0076425F">
        <w:rPr>
          <w:rFonts w:ascii="微软雅黑" w:eastAsia="微软雅黑" w:hAnsi="微软雅黑" w:hint="eastAsia"/>
          <w:b/>
          <w:shd w:val="pct15" w:color="auto" w:fill="FFFFFF"/>
        </w:rPr>
        <w:t>内容</w:t>
      </w:r>
    </w:p>
    <w:p w14:paraId="140D0554" w14:textId="77777777" w:rsidR="00BA1006" w:rsidRDefault="00BA1006" w:rsidP="00BA1006">
      <w:pPr>
        <w:spacing w:line="360" w:lineRule="auto"/>
        <w:ind w:firstLineChars="202" w:firstLine="424"/>
        <w:jc w:val="left"/>
        <w:rPr>
          <w:rFonts w:ascii="微软雅黑" w:eastAsia="微软雅黑" w:hAnsi="微软雅黑" w:cs="Calisto MT"/>
          <w:szCs w:val="21"/>
        </w:rPr>
      </w:pPr>
      <w:r>
        <w:rPr>
          <w:rFonts w:ascii="微软雅黑" w:eastAsia="微软雅黑" w:hAnsi="微软雅黑" w:hint="eastAsia"/>
        </w:rPr>
        <w:t>中间件由</w:t>
      </w:r>
      <w:r w:rsidRPr="00BA1006">
        <w:rPr>
          <w:rFonts w:ascii="微软雅黑" w:eastAsia="微软雅黑" w:hAnsi="微软雅黑" w:cs="Calisto MT"/>
          <w:szCs w:val="21"/>
        </w:rPr>
        <w:t>底向上从中间件的层次上来划分，可分为</w:t>
      </w:r>
      <w:r w:rsidRPr="00BA1006">
        <w:rPr>
          <w:rFonts w:ascii="微软雅黑" w:eastAsia="微软雅黑" w:hAnsi="微软雅黑" w:cs="Calisto MT"/>
          <w:szCs w:val="21"/>
          <w:highlight w:val="yellow"/>
        </w:rPr>
        <w:t>底层型中间件、通用型中间件和集成型中间件</w:t>
      </w:r>
      <w:r w:rsidRPr="00BA1006">
        <w:rPr>
          <w:rFonts w:ascii="微软雅黑" w:eastAsia="微软雅黑" w:hAnsi="微软雅黑" w:cs="Calisto MT"/>
          <w:szCs w:val="21"/>
        </w:rPr>
        <w:t>三个大的层次。</w:t>
      </w:r>
    </w:p>
    <w:p w14:paraId="529224BB" w14:textId="77777777" w:rsidR="00BA1006" w:rsidRDefault="00BA1006" w:rsidP="00BA1006">
      <w:pPr>
        <w:spacing w:line="360" w:lineRule="auto"/>
        <w:ind w:firstLineChars="202" w:firstLine="424"/>
        <w:jc w:val="left"/>
        <w:rPr>
          <w:rFonts w:ascii="微软雅黑" w:eastAsia="微软雅黑" w:hAnsi="微软雅黑" w:cs="Calisto MT"/>
          <w:szCs w:val="21"/>
        </w:rPr>
      </w:pPr>
      <w:r>
        <w:rPr>
          <w:rFonts w:ascii="微软雅黑" w:eastAsia="微软雅黑" w:hAnsi="微软雅黑" w:cs="Calisto MT" w:hint="eastAsia"/>
          <w:szCs w:val="21"/>
        </w:rPr>
        <w:t>底层中间件</w:t>
      </w:r>
      <w:proofErr w:type="gramStart"/>
      <w:r>
        <w:rPr>
          <w:rFonts w:ascii="微软雅黑" w:eastAsia="微软雅黑" w:hAnsi="微软雅黑" w:cs="Calisto MT" w:hint="eastAsia"/>
          <w:szCs w:val="21"/>
        </w:rPr>
        <w:t>技术技术</w:t>
      </w:r>
      <w:proofErr w:type="gramEnd"/>
      <w:r>
        <w:rPr>
          <w:rFonts w:ascii="微软雅黑" w:eastAsia="微软雅黑" w:hAnsi="微软雅黑" w:cs="Calisto MT" w:hint="eastAsia"/>
          <w:szCs w:val="21"/>
        </w:rPr>
        <w:t>有：VM（Java虚拟机）、CLR（公共语言运行库）、ACE（自适配通信环境）、JDBC（Java数据库连接）、ODBC（开放数据库互联）。代表有VM（SUN）和CLR（微软）。</w:t>
      </w:r>
    </w:p>
    <w:p w14:paraId="4B980322" w14:textId="77777777" w:rsidR="00BA1006" w:rsidRDefault="00BA1006" w:rsidP="00BA1006">
      <w:pPr>
        <w:spacing w:line="360" w:lineRule="auto"/>
        <w:ind w:firstLineChars="202" w:firstLine="424"/>
        <w:jc w:val="left"/>
        <w:rPr>
          <w:rFonts w:ascii="微软雅黑" w:eastAsia="微软雅黑" w:hAnsi="微软雅黑" w:cs="Calisto MT"/>
          <w:szCs w:val="21"/>
        </w:rPr>
      </w:pPr>
      <w:r>
        <w:rPr>
          <w:rFonts w:ascii="微软雅黑" w:eastAsia="微软雅黑" w:hAnsi="微软雅黑" w:cs="Calisto MT" w:hint="eastAsia"/>
          <w:szCs w:val="21"/>
        </w:rPr>
        <w:t>通用型中间件技术有：CORB</w:t>
      </w:r>
      <w:r>
        <w:rPr>
          <w:rFonts w:ascii="微软雅黑" w:eastAsia="微软雅黑" w:hAnsi="微软雅黑" w:cs="Calisto MT"/>
          <w:szCs w:val="21"/>
        </w:rPr>
        <w:t>A</w:t>
      </w:r>
      <w:r>
        <w:rPr>
          <w:rFonts w:ascii="微软雅黑" w:eastAsia="微软雅黑" w:hAnsi="微软雅黑" w:cs="Calisto MT" w:hint="eastAsia"/>
          <w:szCs w:val="21"/>
        </w:rPr>
        <w:t>（</w:t>
      </w:r>
      <w:r w:rsidRPr="00851EB7">
        <w:rPr>
          <w:rFonts w:ascii="微软雅黑" w:eastAsia="微软雅黑" w:hAnsi="微软雅黑" w:cs="Calisto MT"/>
          <w:szCs w:val="21"/>
        </w:rPr>
        <w:t>公共对象请求代理体系结构</w:t>
      </w:r>
      <w:r>
        <w:rPr>
          <w:rFonts w:ascii="微软雅黑" w:eastAsia="微软雅黑" w:hAnsi="微软雅黑" w:cs="Calisto MT" w:hint="eastAsia"/>
          <w:szCs w:val="21"/>
        </w:rPr>
        <w:t>）、</w:t>
      </w:r>
      <w:r w:rsidRPr="00851EB7">
        <w:rPr>
          <w:rFonts w:ascii="微软雅黑" w:eastAsia="微软雅黑" w:hAnsi="微软雅黑" w:cs="Calisto MT"/>
          <w:szCs w:val="21"/>
        </w:rPr>
        <w:t>J2EE、MOM(Message-Oriented Middleware，面向消息的中间件)</w:t>
      </w:r>
      <w:r>
        <w:rPr>
          <w:rFonts w:ascii="微软雅黑" w:eastAsia="微软雅黑" w:hAnsi="微软雅黑" w:cs="Calisto MT" w:hint="eastAsia"/>
          <w:szCs w:val="21"/>
        </w:rPr>
        <w:t>、COM等。</w:t>
      </w:r>
    </w:p>
    <w:p w14:paraId="21BD0A18" w14:textId="77777777" w:rsidR="00BA1006" w:rsidRDefault="00BA1006" w:rsidP="00BA1006">
      <w:pPr>
        <w:spacing w:line="360" w:lineRule="auto"/>
        <w:ind w:firstLineChars="202" w:firstLine="424"/>
        <w:jc w:val="left"/>
        <w:rPr>
          <w:rFonts w:ascii="微软雅黑" w:eastAsia="微软雅黑" w:hAnsi="微软雅黑" w:cs="Calisto MT"/>
          <w:szCs w:val="21"/>
        </w:rPr>
      </w:pPr>
      <w:r>
        <w:rPr>
          <w:rFonts w:ascii="微软雅黑" w:eastAsia="微软雅黑" w:hAnsi="微软雅黑" w:cs="Calisto MT" w:hint="eastAsia"/>
          <w:szCs w:val="21"/>
        </w:rPr>
        <w:t>集成型中间件：</w:t>
      </w:r>
      <w:r w:rsidRPr="00851EB7">
        <w:rPr>
          <w:rFonts w:ascii="微软雅黑" w:eastAsia="微软雅黑" w:hAnsi="微软雅黑" w:cs="Calisto MT"/>
          <w:szCs w:val="21"/>
        </w:rPr>
        <w:t>EAI(Enterprise Application Integration，企业应用集成)</w:t>
      </w:r>
      <w:r>
        <w:rPr>
          <w:rFonts w:ascii="微软雅黑" w:eastAsia="微软雅黑" w:hAnsi="微软雅黑" w:cs="Calisto MT" w:hint="eastAsia"/>
          <w:szCs w:val="21"/>
        </w:rPr>
        <w:t>等</w:t>
      </w:r>
    </w:p>
    <w:p w14:paraId="6C38ECEB" w14:textId="77777777" w:rsidR="00BA1006" w:rsidRDefault="00BA1006" w:rsidP="00BA1006">
      <w:pPr>
        <w:spacing w:line="360" w:lineRule="auto"/>
        <w:ind w:firstLineChars="202" w:firstLine="424"/>
        <w:jc w:val="left"/>
        <w:rPr>
          <w:rFonts w:ascii="微软雅黑" w:eastAsia="微软雅黑" w:hAnsi="微软雅黑" w:cs="Calisto MT"/>
          <w:szCs w:val="21"/>
        </w:rPr>
      </w:pPr>
      <w:r>
        <w:rPr>
          <w:rFonts w:ascii="微软雅黑" w:eastAsia="微软雅黑" w:hAnsi="微软雅黑" w:cs="Calisto MT" w:hint="eastAsia"/>
          <w:szCs w:val="21"/>
        </w:rPr>
        <w:lastRenderedPageBreak/>
        <w:t>按照功能来划分，可以分为</w:t>
      </w:r>
      <w:r w:rsidRPr="00BC23C7">
        <w:rPr>
          <w:rFonts w:ascii="微软雅黑" w:eastAsia="微软雅黑" w:hAnsi="微软雅黑" w:cs="Calisto MT"/>
          <w:szCs w:val="21"/>
          <w:highlight w:val="yellow"/>
        </w:rPr>
        <w:t>通信处理（消息）中间件、事务处理（交易）中间件、数据存储管理中间件、Web服务中间件、安全中间件、跨平台和构架的中间件、专用平台中间件、数据流中间件、门户中间件、工作流中间件等。</w:t>
      </w:r>
    </w:p>
    <w:p w14:paraId="5EE5E808" w14:textId="77777777" w:rsidR="00BA1006" w:rsidRDefault="00BA1006" w:rsidP="00BA1006">
      <w:pPr>
        <w:spacing w:line="360" w:lineRule="auto"/>
        <w:ind w:firstLineChars="202" w:firstLine="424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noProof/>
          <w:szCs w:val="21"/>
        </w:rPr>
        <w:drawing>
          <wp:inline distT="0" distB="0" distL="0" distR="0" wp14:anchorId="115D603E" wp14:editId="4641F3F4">
            <wp:extent cx="3857625" cy="1870710"/>
            <wp:effectExtent l="19050" t="0" r="8890" b="0"/>
            <wp:docPr id="1036" name="图片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3857625" cy="18707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37411" w14:textId="77777777" w:rsidR="00BA1006" w:rsidRDefault="00BA1006" w:rsidP="00BA1006">
      <w:pPr>
        <w:spacing w:line="360" w:lineRule="auto"/>
        <w:ind w:firstLineChars="202" w:firstLine="424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为了完成</w:t>
      </w:r>
      <w:r w:rsidRPr="00A452C6">
        <w:rPr>
          <w:rFonts w:ascii="微软雅黑" w:eastAsia="微软雅黑" w:hAnsi="微软雅黑" w:cs="Calisto MT"/>
          <w:szCs w:val="21"/>
          <w:highlight w:val="yellow"/>
        </w:rPr>
        <w:t>系统底层传输层的集成，可以采用CORBA技术</w:t>
      </w:r>
      <w:r w:rsidRPr="00851EB7">
        <w:rPr>
          <w:rFonts w:ascii="微软雅黑" w:eastAsia="微软雅黑" w:hAnsi="微软雅黑" w:cs="Calisto MT"/>
          <w:szCs w:val="21"/>
        </w:rPr>
        <w:t>。</w:t>
      </w:r>
    </w:p>
    <w:p w14:paraId="60887F00" w14:textId="77777777" w:rsidR="00BA1006" w:rsidRDefault="00BA1006" w:rsidP="00BA1006">
      <w:pPr>
        <w:spacing w:line="360" w:lineRule="auto"/>
        <w:ind w:firstLineChars="202" w:firstLine="424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为了完成</w:t>
      </w:r>
      <w:r w:rsidRPr="00A452C6">
        <w:rPr>
          <w:rFonts w:ascii="微软雅黑" w:eastAsia="微软雅黑" w:hAnsi="微软雅黑" w:cs="Calisto MT"/>
          <w:szCs w:val="21"/>
          <w:highlight w:val="yellow"/>
        </w:rPr>
        <w:t>不同系统的信息传递，可以采用消息中间件产品</w:t>
      </w:r>
      <w:r w:rsidRPr="00851EB7">
        <w:rPr>
          <w:rFonts w:ascii="微软雅黑" w:eastAsia="微软雅黑" w:hAnsi="微软雅黑" w:cs="Calisto MT"/>
          <w:szCs w:val="21"/>
        </w:rPr>
        <w:t>。</w:t>
      </w:r>
    </w:p>
    <w:p w14:paraId="6F7D0022" w14:textId="77777777" w:rsidR="00BA1006" w:rsidRDefault="00BA1006" w:rsidP="00BA1006">
      <w:pPr>
        <w:spacing w:line="360" w:lineRule="auto"/>
        <w:ind w:firstLineChars="202" w:firstLine="424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为了完成</w:t>
      </w:r>
      <w:r w:rsidRPr="00A452C6">
        <w:rPr>
          <w:rFonts w:ascii="微软雅黑" w:eastAsia="微软雅黑" w:hAnsi="微软雅黑" w:cs="Calisto MT"/>
          <w:szCs w:val="21"/>
          <w:highlight w:val="yellow"/>
        </w:rPr>
        <w:t>不同硬件和操作系统的集成，可以采用J2EE中间件产品</w:t>
      </w:r>
    </w:p>
    <w:p w14:paraId="297B1017" w14:textId="77777777" w:rsidR="00BA1006" w:rsidRPr="00851EB7" w:rsidRDefault="00BA1006" w:rsidP="00BA1006">
      <w:pPr>
        <w:spacing w:line="360" w:lineRule="auto"/>
        <w:ind w:firstLineChars="202" w:firstLine="424"/>
        <w:jc w:val="left"/>
        <w:rPr>
          <w:rFonts w:ascii="微软雅黑" w:eastAsia="微软雅黑" w:hAnsi="微软雅黑" w:cs="Calisto MT"/>
          <w:szCs w:val="21"/>
        </w:rPr>
      </w:pPr>
      <w:r w:rsidRPr="00BA1006">
        <w:rPr>
          <w:rFonts w:ascii="微软雅黑" w:eastAsia="微软雅黑" w:hAnsi="微软雅黑" w:cs="Calisto MT" w:hint="eastAsia"/>
          <w:szCs w:val="21"/>
        </w:rPr>
        <w:t>为了完成</w:t>
      </w:r>
      <w:r>
        <w:rPr>
          <w:rFonts w:ascii="微软雅黑" w:eastAsia="微软雅黑" w:hAnsi="微软雅黑" w:cs="Calisto MT" w:hint="eastAsia"/>
          <w:szCs w:val="21"/>
          <w:highlight w:val="yellow"/>
        </w:rPr>
        <w:t>数据</w:t>
      </w:r>
      <w:r w:rsidR="0076425F">
        <w:rPr>
          <w:rFonts w:ascii="微软雅黑" w:eastAsia="微软雅黑" w:hAnsi="微软雅黑" w:cs="Calisto MT" w:hint="eastAsia"/>
          <w:szCs w:val="21"/>
          <w:highlight w:val="yellow"/>
        </w:rPr>
        <w:t>存储管理</w:t>
      </w:r>
      <w:r>
        <w:rPr>
          <w:rFonts w:ascii="微软雅黑" w:eastAsia="微软雅黑" w:hAnsi="微软雅黑" w:cs="Calisto MT" w:hint="eastAsia"/>
          <w:szCs w:val="21"/>
          <w:highlight w:val="yellow"/>
        </w:rPr>
        <w:t>集成，可以采用ODBC和JDBC。</w:t>
      </w:r>
    </w:p>
    <w:p w14:paraId="71250005" w14:textId="77777777" w:rsidR="00BA1006" w:rsidRPr="00BA1006" w:rsidRDefault="00BA1006" w:rsidP="00BA1006">
      <w:pPr>
        <w:spacing w:line="360" w:lineRule="auto"/>
        <w:ind w:firstLineChars="202" w:firstLine="424"/>
        <w:jc w:val="left"/>
        <w:rPr>
          <w:rFonts w:ascii="微软雅黑" w:eastAsia="微软雅黑" w:hAnsi="微软雅黑" w:cs="Calisto MT"/>
          <w:b/>
          <w:szCs w:val="21"/>
          <w:shd w:val="pct15" w:color="auto" w:fill="FFFFFF"/>
        </w:rPr>
      </w:pPr>
      <w:r w:rsidRPr="00BA1006">
        <w:rPr>
          <w:rFonts w:ascii="微软雅黑" w:eastAsia="微软雅黑" w:hAnsi="微软雅黑" w:cs="Calisto MT" w:hint="eastAsia"/>
          <w:b/>
          <w:szCs w:val="21"/>
          <w:shd w:val="pct15" w:color="auto" w:fill="FFFFFF"/>
        </w:rPr>
        <w:t>考点</w:t>
      </w:r>
    </w:p>
    <w:p w14:paraId="337EAC77" w14:textId="77777777" w:rsidR="00BA1006" w:rsidRDefault="00BA1006" w:rsidP="00BA1006">
      <w:pPr>
        <w:spacing w:line="360" w:lineRule="auto"/>
        <w:ind w:firstLineChars="202" w:firstLine="424"/>
        <w:jc w:val="left"/>
        <w:rPr>
          <w:rFonts w:ascii="微软雅黑" w:eastAsia="微软雅黑" w:hAnsi="微软雅黑" w:cs="Calisto MT"/>
          <w:color w:val="FF0000"/>
          <w:szCs w:val="21"/>
        </w:rPr>
      </w:pPr>
      <w:r>
        <w:rPr>
          <w:rFonts w:ascii="微软雅黑" w:eastAsia="微软雅黑" w:hAnsi="微软雅黑" w:cs="Calisto MT" w:hint="eastAsia"/>
          <w:szCs w:val="21"/>
        </w:rPr>
        <w:t>可能会考</w:t>
      </w:r>
      <w:r w:rsidRPr="00BA1006">
        <w:rPr>
          <w:rFonts w:ascii="微软雅黑" w:eastAsia="微软雅黑" w:hAnsi="微软雅黑" w:cs="Calisto MT" w:hint="eastAsia"/>
          <w:color w:val="FF0000"/>
          <w:szCs w:val="21"/>
        </w:rPr>
        <w:t>根据业务场景，选择合适的中间件</w:t>
      </w:r>
      <w:r>
        <w:rPr>
          <w:rFonts w:ascii="微软雅黑" w:eastAsia="微软雅黑" w:hAnsi="微软雅黑" w:cs="Calisto MT" w:hint="eastAsia"/>
          <w:color w:val="FF0000"/>
          <w:szCs w:val="21"/>
        </w:rPr>
        <w:t>。</w:t>
      </w:r>
    </w:p>
    <w:p w14:paraId="1DAB1365" w14:textId="77777777" w:rsidR="00BA1006" w:rsidRPr="00BA1006" w:rsidRDefault="00BA1006" w:rsidP="00BA1006">
      <w:pPr>
        <w:spacing w:line="360" w:lineRule="auto"/>
        <w:ind w:firstLineChars="202" w:firstLine="424"/>
        <w:jc w:val="left"/>
        <w:rPr>
          <w:rFonts w:ascii="微软雅黑" w:eastAsia="微软雅黑" w:hAnsi="微软雅黑" w:cs="Calisto MT"/>
          <w:szCs w:val="21"/>
        </w:rPr>
      </w:pPr>
    </w:p>
    <w:p w14:paraId="4713CC14" w14:textId="77777777" w:rsidR="00B32C82" w:rsidRDefault="0076425F" w:rsidP="008E665F">
      <w:pPr>
        <w:pStyle w:val="2"/>
      </w:pPr>
      <w:bookmarkStart w:id="37" w:name="_Toc5204991"/>
      <w:r>
        <w:rPr>
          <w:rFonts w:hint="eastAsia"/>
        </w:rPr>
        <w:t>1</w:t>
      </w:r>
      <w:r>
        <w:t xml:space="preserve">.3.10 </w:t>
      </w:r>
      <w:r>
        <w:rPr>
          <w:rFonts w:hint="eastAsia"/>
        </w:rPr>
        <w:t>高可用性及高可靠性的规划与设计</w:t>
      </w:r>
      <w:bookmarkEnd w:id="37"/>
    </w:p>
    <w:p w14:paraId="5D88F28E" w14:textId="77777777" w:rsidR="0076425F" w:rsidRDefault="0076425F" w:rsidP="008E665F">
      <w:pPr>
        <w:pStyle w:val="3"/>
      </w:pPr>
      <w:r>
        <w:tab/>
      </w:r>
      <w:bookmarkStart w:id="38" w:name="_Toc5204992"/>
      <w:r>
        <w:rPr>
          <w:rFonts w:hint="eastAsia"/>
        </w:rPr>
        <w:t>考点1：可用性和可靠性的定义</w:t>
      </w:r>
      <w:r w:rsidR="008E665F">
        <w:rPr>
          <w:rFonts w:hint="eastAsia"/>
        </w:rPr>
        <w:t>（重点）</w:t>
      </w:r>
      <w:bookmarkEnd w:id="38"/>
    </w:p>
    <w:p w14:paraId="69CE22E0" w14:textId="77777777" w:rsidR="0076425F" w:rsidRPr="008E665F" w:rsidRDefault="0076425F" w:rsidP="006A2A45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</w:rPr>
        <w:tab/>
      </w:r>
      <w:r w:rsidRPr="008E665F">
        <w:rPr>
          <w:rFonts w:ascii="微软雅黑" w:eastAsia="微软雅黑" w:hAnsi="微软雅黑" w:hint="eastAsia"/>
          <w:b/>
          <w:shd w:val="pct15" w:color="auto" w:fill="FFFFFF"/>
        </w:rPr>
        <w:t>内容</w:t>
      </w:r>
    </w:p>
    <w:p w14:paraId="241CDDCB" w14:textId="77777777" w:rsidR="0076425F" w:rsidRDefault="0076425F" w:rsidP="006A2A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可用性：</w:t>
      </w:r>
      <w:r w:rsidR="00FC53AA">
        <w:rPr>
          <w:rFonts w:ascii="微软雅黑" w:eastAsia="微软雅黑" w:hAnsi="微软雅黑" w:hint="eastAsia"/>
        </w:rPr>
        <w:t>两次故障之间的时间长度</w:t>
      </w:r>
      <w:proofErr w:type="gramStart"/>
      <w:r w:rsidR="00FC53AA">
        <w:rPr>
          <w:rFonts w:ascii="微软雅黑" w:eastAsia="微软雅黑" w:hAnsi="微软雅黑" w:hint="eastAsia"/>
        </w:rPr>
        <w:t>占系统</w:t>
      </w:r>
      <w:proofErr w:type="gramEnd"/>
      <w:r w:rsidR="00FC53AA">
        <w:rPr>
          <w:rFonts w:ascii="微软雅黑" w:eastAsia="微软雅黑" w:hAnsi="微软雅黑" w:hint="eastAsia"/>
        </w:rPr>
        <w:t>正常运行时间的比例。</w:t>
      </w:r>
    </w:p>
    <w:p w14:paraId="0275763D" w14:textId="77777777" w:rsidR="00FC53AA" w:rsidRPr="00851EB7" w:rsidRDefault="00FC53AA" w:rsidP="00FC53AA">
      <w:pPr>
        <w:spacing w:line="360" w:lineRule="auto"/>
        <w:ind w:firstLine="420"/>
        <w:jc w:val="left"/>
        <w:rPr>
          <w:rFonts w:ascii="微软雅黑" w:eastAsia="微软雅黑" w:hAnsi="微软雅黑" w:cs="Calisto MT"/>
          <w:szCs w:val="21"/>
        </w:rPr>
      </w:pPr>
      <w:r>
        <w:rPr>
          <w:rFonts w:ascii="微软雅黑" w:eastAsia="微软雅黑" w:hAnsi="微软雅黑" w:hint="eastAsia"/>
        </w:rPr>
        <w:t>可靠性：</w:t>
      </w:r>
      <w:r w:rsidRPr="00851EB7">
        <w:rPr>
          <w:rFonts w:ascii="微软雅黑" w:eastAsia="微软雅黑" w:hAnsi="微软雅黑" w:cs="Calisto MT"/>
          <w:szCs w:val="21"/>
        </w:rPr>
        <w:t>意外或错误使用的情况下维持软件系统的功能特性的基本能力。</w:t>
      </w:r>
    </w:p>
    <w:p w14:paraId="6F45AC31" w14:textId="77777777" w:rsidR="00FC53AA" w:rsidRDefault="00FC53AA" w:rsidP="006A2A45">
      <w:pPr>
        <w:rPr>
          <w:rFonts w:ascii="微软雅黑" w:eastAsia="微软雅黑" w:hAnsi="微软雅黑" w:cs="Calisto MT"/>
          <w:szCs w:val="21"/>
        </w:rPr>
      </w:pPr>
      <w:r>
        <w:rPr>
          <w:rFonts w:ascii="微软雅黑" w:eastAsia="微软雅黑" w:hAnsi="微软雅黑"/>
        </w:rPr>
        <w:tab/>
      </w:r>
      <w:r w:rsidRPr="008E665F">
        <w:rPr>
          <w:rFonts w:ascii="微软雅黑" w:eastAsia="微软雅黑" w:hAnsi="微软雅黑" w:hint="eastAsia"/>
          <w:highlight w:val="yellow"/>
        </w:rPr>
        <w:t>计算机</w:t>
      </w:r>
      <w:r w:rsidRPr="008E665F">
        <w:rPr>
          <w:rFonts w:ascii="微软雅黑" w:eastAsia="微软雅黑" w:hAnsi="微软雅黑" w:cs="Calisto MT"/>
          <w:szCs w:val="21"/>
          <w:highlight w:val="yellow"/>
        </w:rPr>
        <w:t>系统的可用性用平均无故障时间(MTTF)来度量</w:t>
      </w:r>
      <w:r>
        <w:rPr>
          <w:rFonts w:ascii="微软雅黑" w:eastAsia="微软雅黑" w:hAnsi="微软雅黑" w:cs="Calisto MT" w:hint="eastAsia"/>
          <w:szCs w:val="21"/>
        </w:rPr>
        <w:t>，</w:t>
      </w:r>
      <w:r w:rsidR="00DE05B9" w:rsidRPr="00851EB7">
        <w:rPr>
          <w:rFonts w:ascii="微软雅黑" w:eastAsia="微软雅黑" w:hAnsi="微软雅黑" w:cs="Calisto MT"/>
          <w:szCs w:val="21"/>
        </w:rPr>
        <w:t>即计算机系统平均能够正常运</w:t>
      </w:r>
      <w:r w:rsidR="00DE05B9" w:rsidRPr="00851EB7">
        <w:rPr>
          <w:rFonts w:ascii="微软雅黑" w:eastAsia="微软雅黑" w:hAnsi="微软雅黑" w:cs="Calisto MT"/>
          <w:szCs w:val="21"/>
        </w:rPr>
        <w:lastRenderedPageBreak/>
        <w:t>行多长时间，才发生一次故障。</w:t>
      </w:r>
      <w:r w:rsidRPr="008E665F">
        <w:rPr>
          <w:rFonts w:ascii="微软雅黑" w:eastAsia="微软雅黑" w:hAnsi="微软雅黑" w:cs="Calisto MT"/>
          <w:szCs w:val="21"/>
          <w:highlight w:val="yellow"/>
        </w:rPr>
        <w:t>可维护性用平均维修时间(MTTR)来度量</w:t>
      </w:r>
      <w:r w:rsidRPr="008E665F">
        <w:rPr>
          <w:rFonts w:ascii="微软雅黑" w:eastAsia="微软雅黑" w:hAnsi="微软雅黑" w:cs="Calisto MT" w:hint="eastAsia"/>
          <w:szCs w:val="21"/>
          <w:highlight w:val="yellow"/>
        </w:rPr>
        <w:t>。</w:t>
      </w:r>
      <w:r w:rsidRPr="00851EB7">
        <w:rPr>
          <w:rFonts w:ascii="微软雅黑" w:eastAsia="微软雅黑" w:hAnsi="微软雅黑" w:cs="Calisto MT"/>
          <w:szCs w:val="21"/>
        </w:rPr>
        <w:t>即系统发生故障后维修和重新恢复正常运行平均花费的时间。</w:t>
      </w:r>
      <w:r w:rsidR="00DE05B9" w:rsidRPr="00B82901">
        <w:rPr>
          <w:rFonts w:ascii="微软雅黑" w:eastAsia="微软雅黑" w:hAnsi="微软雅黑" w:cs="Calisto MT"/>
          <w:szCs w:val="21"/>
          <w:highlight w:val="yellow"/>
        </w:rPr>
        <w:t>计算机系统的可用性定义为：MTTF/(MTTF+MTTR)*100%。</w:t>
      </w:r>
      <w:r w:rsidR="00DE05B9" w:rsidRPr="00DE05B9">
        <w:rPr>
          <w:rFonts w:ascii="微软雅黑" w:eastAsia="微软雅黑" w:hAnsi="微软雅黑" w:cs="Calisto MT" w:hint="eastAsia"/>
          <w:szCs w:val="21"/>
        </w:rPr>
        <w:t>因此，提示系统可用性可以要么通过提高系统的单次正常工作时间，要么减少维修系统时间。</w:t>
      </w:r>
    </w:p>
    <w:p w14:paraId="5EEBD02F" w14:textId="77777777" w:rsidR="008E665F" w:rsidRPr="00851EB7" w:rsidRDefault="008E665F" w:rsidP="008E665F">
      <w:pPr>
        <w:pStyle w:val="a3"/>
        <w:numPr>
          <w:ilvl w:val="1"/>
          <w:numId w:val="18"/>
        </w:numPr>
        <w:spacing w:line="360" w:lineRule="auto"/>
        <w:ind w:firstLineChars="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错误检测：用于错误检测的战术包括命令／响应、心跳和异常。</w:t>
      </w:r>
    </w:p>
    <w:p w14:paraId="179E79B6" w14:textId="77777777" w:rsidR="008E665F" w:rsidRPr="00851EB7" w:rsidRDefault="008E665F" w:rsidP="008E665F">
      <w:pPr>
        <w:pStyle w:val="a3"/>
        <w:numPr>
          <w:ilvl w:val="1"/>
          <w:numId w:val="18"/>
        </w:numPr>
        <w:spacing w:line="360" w:lineRule="auto"/>
        <w:ind w:firstLineChars="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错误恢复：用于错误恢复的战术包括表决、主动冗余、被动冗余。</w:t>
      </w:r>
    </w:p>
    <w:p w14:paraId="35AFFE67" w14:textId="77777777" w:rsidR="008E665F" w:rsidRPr="00851EB7" w:rsidRDefault="008E665F" w:rsidP="008E665F">
      <w:pPr>
        <w:pStyle w:val="a3"/>
        <w:numPr>
          <w:ilvl w:val="1"/>
          <w:numId w:val="18"/>
        </w:numPr>
        <w:spacing w:line="360" w:lineRule="auto"/>
        <w:ind w:firstLineChars="0"/>
        <w:jc w:val="left"/>
        <w:rPr>
          <w:rFonts w:ascii="微软雅黑" w:eastAsia="微软雅黑" w:hAnsi="微软雅黑" w:cs="Calisto MT"/>
          <w:szCs w:val="21"/>
        </w:rPr>
      </w:pPr>
      <w:r w:rsidRPr="00851EB7">
        <w:rPr>
          <w:rFonts w:ascii="微软雅黑" w:eastAsia="微软雅黑" w:hAnsi="微软雅黑" w:cs="Calisto MT"/>
          <w:szCs w:val="21"/>
        </w:rPr>
        <w:t>错误预防：用于错误预防的战术包括把可能出错的组件从服务中删除、引入进程监视器。</w:t>
      </w:r>
    </w:p>
    <w:p w14:paraId="3BBF939A" w14:textId="77777777" w:rsidR="00DE05B9" w:rsidRPr="008E665F" w:rsidRDefault="008E665F" w:rsidP="008E665F">
      <w:pPr>
        <w:ind w:firstLine="420"/>
        <w:rPr>
          <w:rFonts w:ascii="微软雅黑" w:eastAsia="微软雅黑" w:hAnsi="微软雅黑"/>
          <w:b/>
          <w:shd w:val="pct15" w:color="auto" w:fill="FFFFFF"/>
        </w:rPr>
      </w:pPr>
      <w:r w:rsidRPr="008E665F">
        <w:rPr>
          <w:rFonts w:ascii="微软雅黑" w:eastAsia="微软雅黑" w:hAnsi="微软雅黑" w:hint="eastAsia"/>
          <w:b/>
          <w:shd w:val="pct15" w:color="auto" w:fill="FFFFFF"/>
        </w:rPr>
        <w:t>考点</w:t>
      </w:r>
    </w:p>
    <w:p w14:paraId="3F8E6126" w14:textId="77777777" w:rsidR="008E665F" w:rsidRDefault="008E665F" w:rsidP="008E665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这个可能会考计算题，需要特别注意，可能会考“</w:t>
      </w:r>
      <w:r w:rsidRPr="008E665F">
        <w:rPr>
          <w:rFonts w:ascii="微软雅黑" w:eastAsia="微软雅黑" w:hAnsi="微软雅黑" w:hint="eastAsia"/>
          <w:color w:val="FF0000"/>
        </w:rPr>
        <w:t>单次正常运行时间是xxx，维修时间是xxx，请问系统的可用性是多少（）</w:t>
      </w:r>
      <w:r>
        <w:rPr>
          <w:rFonts w:ascii="微软雅黑" w:eastAsia="微软雅黑" w:hAnsi="微软雅黑" w:hint="eastAsia"/>
        </w:rPr>
        <w:t>”或者“</w:t>
      </w:r>
      <w:r w:rsidRPr="008E665F">
        <w:rPr>
          <w:rFonts w:ascii="微软雅黑" w:eastAsia="微软雅黑" w:hAnsi="微软雅黑" w:hint="eastAsia"/>
          <w:color w:val="FF0000"/>
        </w:rPr>
        <w:t>以下对提高系统可用性描述不正确的是（）</w:t>
      </w:r>
      <w:r>
        <w:rPr>
          <w:rFonts w:ascii="微软雅黑" w:eastAsia="微软雅黑" w:hAnsi="微软雅黑" w:hint="eastAsia"/>
        </w:rPr>
        <w:t>”</w:t>
      </w:r>
    </w:p>
    <w:p w14:paraId="5431BF5A" w14:textId="77777777" w:rsidR="008E665F" w:rsidRPr="008E665F" w:rsidRDefault="008E665F" w:rsidP="008E665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重点是理解公式。</w:t>
      </w:r>
    </w:p>
    <w:sectPr w:rsidR="008E665F" w:rsidRPr="008E6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B1766" w14:textId="77777777" w:rsidR="00B80E0E" w:rsidRDefault="00B80E0E" w:rsidP="009331C2">
      <w:r>
        <w:separator/>
      </w:r>
    </w:p>
  </w:endnote>
  <w:endnote w:type="continuationSeparator" w:id="0">
    <w:p w14:paraId="316086A3" w14:textId="77777777" w:rsidR="00B80E0E" w:rsidRDefault="00B80E0E" w:rsidP="00933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sto MT">
    <w:altName w:val="Calisto MT"/>
    <w:charset w:val="00"/>
    <w:family w:val="roman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AE8C5" w14:textId="77777777" w:rsidR="00B80E0E" w:rsidRDefault="00B80E0E" w:rsidP="009331C2">
      <w:r>
        <w:separator/>
      </w:r>
    </w:p>
  </w:footnote>
  <w:footnote w:type="continuationSeparator" w:id="0">
    <w:p w14:paraId="5E6E4551" w14:textId="77777777" w:rsidR="00B80E0E" w:rsidRDefault="00B80E0E" w:rsidP="009331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00000D"/>
    <w:multiLevelType w:val="multilevel"/>
    <w:tmpl w:val="0000000D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000000F"/>
    <w:multiLevelType w:val="multilevel"/>
    <w:tmpl w:val="0000000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000001C"/>
    <w:multiLevelType w:val="multilevel"/>
    <w:tmpl w:val="0000001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0000020"/>
    <w:multiLevelType w:val="multilevel"/>
    <w:tmpl w:val="0000002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0000028"/>
    <w:multiLevelType w:val="multilevel"/>
    <w:tmpl w:val="0000002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0000031"/>
    <w:multiLevelType w:val="multilevel"/>
    <w:tmpl w:val="00000031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0B6971C1"/>
    <w:multiLevelType w:val="hybridMultilevel"/>
    <w:tmpl w:val="26923838"/>
    <w:lvl w:ilvl="0" w:tplc="D472C32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2BC3F79"/>
    <w:multiLevelType w:val="hybridMultilevel"/>
    <w:tmpl w:val="2AF67154"/>
    <w:lvl w:ilvl="0" w:tplc="4852D74C">
      <w:start w:val="1"/>
      <w:numFmt w:val="decimal"/>
      <w:lvlText w:val="%1）"/>
      <w:lvlJc w:val="left"/>
      <w:pPr>
        <w:ind w:left="7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39C57A0"/>
    <w:multiLevelType w:val="hybridMultilevel"/>
    <w:tmpl w:val="C4D6C2D4"/>
    <w:lvl w:ilvl="0" w:tplc="90E08248">
      <w:start w:val="1"/>
      <w:numFmt w:val="decimal"/>
      <w:lvlText w:val="%1）"/>
      <w:lvlJc w:val="left"/>
      <w:pPr>
        <w:ind w:left="7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80E5137"/>
    <w:multiLevelType w:val="hybridMultilevel"/>
    <w:tmpl w:val="C61829B8"/>
    <w:lvl w:ilvl="0" w:tplc="671E57E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3F44BE2"/>
    <w:multiLevelType w:val="hybridMultilevel"/>
    <w:tmpl w:val="DFC057FE"/>
    <w:lvl w:ilvl="0" w:tplc="90E08248">
      <w:start w:val="1"/>
      <w:numFmt w:val="decimal"/>
      <w:lvlText w:val="%1）"/>
      <w:lvlJc w:val="left"/>
      <w:pPr>
        <w:ind w:left="120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44447C5"/>
    <w:multiLevelType w:val="hybridMultilevel"/>
    <w:tmpl w:val="2B548458"/>
    <w:lvl w:ilvl="0" w:tplc="C9262D42">
      <w:start w:val="1"/>
      <w:numFmt w:val="decimal"/>
      <w:lvlText w:val="%1）"/>
      <w:lvlJc w:val="left"/>
      <w:pPr>
        <w:ind w:left="780" w:hanging="360"/>
      </w:pPr>
      <w:rPr>
        <w:rFonts w:ascii="微软雅黑" w:eastAsia="微软雅黑" w:hAnsi="微软雅黑" w:cs="Calisto M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DD64099"/>
    <w:multiLevelType w:val="hybridMultilevel"/>
    <w:tmpl w:val="BDA4CF98"/>
    <w:lvl w:ilvl="0" w:tplc="F8FA5022">
      <w:start w:val="1"/>
      <w:numFmt w:val="decimal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FA4637D"/>
    <w:multiLevelType w:val="hybridMultilevel"/>
    <w:tmpl w:val="495C9CB4"/>
    <w:lvl w:ilvl="0" w:tplc="2F8A3DC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0F3097F"/>
    <w:multiLevelType w:val="hybridMultilevel"/>
    <w:tmpl w:val="2514E260"/>
    <w:lvl w:ilvl="0" w:tplc="14CAD61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8B41655"/>
    <w:multiLevelType w:val="hybridMultilevel"/>
    <w:tmpl w:val="225810C0"/>
    <w:lvl w:ilvl="0" w:tplc="90E08248">
      <w:start w:val="1"/>
      <w:numFmt w:val="decimal"/>
      <w:lvlText w:val="%1）"/>
      <w:lvlJc w:val="left"/>
      <w:pPr>
        <w:ind w:left="7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F9A7841"/>
    <w:multiLevelType w:val="hybridMultilevel"/>
    <w:tmpl w:val="D3D894B0"/>
    <w:lvl w:ilvl="0" w:tplc="77B8711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8"/>
  </w:num>
  <w:num w:numId="3">
    <w:abstractNumId w:val="10"/>
  </w:num>
  <w:num w:numId="4">
    <w:abstractNumId w:val="17"/>
  </w:num>
  <w:num w:numId="5">
    <w:abstractNumId w:val="9"/>
  </w:num>
  <w:num w:numId="6">
    <w:abstractNumId w:val="5"/>
  </w:num>
  <w:num w:numId="7">
    <w:abstractNumId w:val="7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  <w:num w:numId="12">
    <w:abstractNumId w:val="15"/>
  </w:num>
  <w:num w:numId="13">
    <w:abstractNumId w:val="12"/>
  </w:num>
  <w:num w:numId="14">
    <w:abstractNumId w:val="11"/>
  </w:num>
  <w:num w:numId="15">
    <w:abstractNumId w:val="16"/>
  </w:num>
  <w:num w:numId="16">
    <w:abstractNumId w:val="6"/>
  </w:num>
  <w:num w:numId="17">
    <w:abstractNumId w:val="1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65"/>
    <w:rsid w:val="000765DC"/>
    <w:rsid w:val="000B2532"/>
    <w:rsid w:val="000C59F9"/>
    <w:rsid w:val="000D4344"/>
    <w:rsid w:val="000F3A3A"/>
    <w:rsid w:val="00110619"/>
    <w:rsid w:val="00123BE9"/>
    <w:rsid w:val="001443CF"/>
    <w:rsid w:val="00180BC7"/>
    <w:rsid w:val="002000EA"/>
    <w:rsid w:val="00211035"/>
    <w:rsid w:val="002320AC"/>
    <w:rsid w:val="00235B21"/>
    <w:rsid w:val="002C6164"/>
    <w:rsid w:val="00302DAD"/>
    <w:rsid w:val="003033C9"/>
    <w:rsid w:val="00334760"/>
    <w:rsid w:val="003B1404"/>
    <w:rsid w:val="003B506E"/>
    <w:rsid w:val="004B639D"/>
    <w:rsid w:val="004D5A95"/>
    <w:rsid w:val="00515C30"/>
    <w:rsid w:val="00521D6B"/>
    <w:rsid w:val="0053224F"/>
    <w:rsid w:val="00535BCD"/>
    <w:rsid w:val="00536D81"/>
    <w:rsid w:val="00550945"/>
    <w:rsid w:val="00552E4F"/>
    <w:rsid w:val="005711DB"/>
    <w:rsid w:val="005960B6"/>
    <w:rsid w:val="005B3C0A"/>
    <w:rsid w:val="005D1282"/>
    <w:rsid w:val="006442C8"/>
    <w:rsid w:val="00692A87"/>
    <w:rsid w:val="006A2A45"/>
    <w:rsid w:val="006B5A83"/>
    <w:rsid w:val="006D32CA"/>
    <w:rsid w:val="006F68BA"/>
    <w:rsid w:val="00743588"/>
    <w:rsid w:val="0076425F"/>
    <w:rsid w:val="007B4D65"/>
    <w:rsid w:val="007C1F68"/>
    <w:rsid w:val="007E0995"/>
    <w:rsid w:val="007F61AE"/>
    <w:rsid w:val="00862EE5"/>
    <w:rsid w:val="008A62ED"/>
    <w:rsid w:val="008E665F"/>
    <w:rsid w:val="00911771"/>
    <w:rsid w:val="009331C2"/>
    <w:rsid w:val="00941ED6"/>
    <w:rsid w:val="009F20DF"/>
    <w:rsid w:val="00A27B96"/>
    <w:rsid w:val="00A35F4B"/>
    <w:rsid w:val="00A42B5F"/>
    <w:rsid w:val="00A916F1"/>
    <w:rsid w:val="00AA7A28"/>
    <w:rsid w:val="00AD7C03"/>
    <w:rsid w:val="00B32C82"/>
    <w:rsid w:val="00B6422C"/>
    <w:rsid w:val="00B80E0E"/>
    <w:rsid w:val="00BA1006"/>
    <w:rsid w:val="00BD4253"/>
    <w:rsid w:val="00BD6D6F"/>
    <w:rsid w:val="00C0049F"/>
    <w:rsid w:val="00C65CC5"/>
    <w:rsid w:val="00C71283"/>
    <w:rsid w:val="00C76A83"/>
    <w:rsid w:val="00C76FC5"/>
    <w:rsid w:val="00C85AE9"/>
    <w:rsid w:val="00C93210"/>
    <w:rsid w:val="00CE1F06"/>
    <w:rsid w:val="00D14BAB"/>
    <w:rsid w:val="00D37712"/>
    <w:rsid w:val="00D42DF7"/>
    <w:rsid w:val="00D42EC8"/>
    <w:rsid w:val="00D661C4"/>
    <w:rsid w:val="00DE05B9"/>
    <w:rsid w:val="00E37A9D"/>
    <w:rsid w:val="00E4394B"/>
    <w:rsid w:val="00E54A3D"/>
    <w:rsid w:val="00E5770F"/>
    <w:rsid w:val="00EB2009"/>
    <w:rsid w:val="00EC2C99"/>
    <w:rsid w:val="00EC355F"/>
    <w:rsid w:val="00F160B3"/>
    <w:rsid w:val="00F2722D"/>
    <w:rsid w:val="00F275EE"/>
    <w:rsid w:val="00FC53AA"/>
    <w:rsid w:val="00FD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F7423"/>
  <w15:chartTrackingRefBased/>
  <w15:docId w15:val="{38F63918-3D96-434E-AED5-59E5A6C4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2E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5A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5A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439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2E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2EE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D6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9321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93210"/>
    <w:rPr>
      <w:sz w:val="18"/>
      <w:szCs w:val="18"/>
    </w:rPr>
  </w:style>
  <w:style w:type="paragraph" w:customStyle="1" w:styleId="a6">
    <w:name w:val="章节标题"/>
    <w:basedOn w:val="a7"/>
    <w:link w:val="a8"/>
    <w:autoRedefine/>
    <w:qFormat/>
    <w:rsid w:val="00EC2C99"/>
    <w:pPr>
      <w:jc w:val="left"/>
    </w:pPr>
    <w:rPr>
      <w:rFonts w:ascii="微软雅黑" w:eastAsia="微软雅黑" w:hAnsi="微软雅黑"/>
      <w:sz w:val="21"/>
      <w:szCs w:val="21"/>
    </w:rPr>
  </w:style>
  <w:style w:type="paragraph" w:customStyle="1" w:styleId="a9">
    <w:name w:val="考点"/>
    <w:basedOn w:val="1"/>
    <w:link w:val="aa"/>
    <w:autoRedefine/>
    <w:qFormat/>
    <w:rsid w:val="00536D81"/>
    <w:pPr>
      <w:jc w:val="left"/>
    </w:pPr>
    <w:rPr>
      <w:rFonts w:ascii="微软雅黑" w:eastAsia="微软雅黑" w:hAnsi="微软雅黑"/>
      <w:sz w:val="21"/>
      <w:szCs w:val="21"/>
    </w:rPr>
  </w:style>
  <w:style w:type="character" w:customStyle="1" w:styleId="50">
    <w:name w:val="标题 5 字符"/>
    <w:basedOn w:val="a0"/>
    <w:link w:val="5"/>
    <w:uiPriority w:val="9"/>
    <w:semiHidden/>
    <w:rsid w:val="00862EE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62EE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8">
    <w:name w:val="章节标题 字符"/>
    <w:basedOn w:val="50"/>
    <w:link w:val="a6"/>
    <w:rsid w:val="00C85AE9"/>
    <w:rPr>
      <w:rFonts w:ascii="微软雅黑" w:eastAsia="微软雅黑" w:hAnsi="微软雅黑"/>
      <w:b/>
      <w:bCs/>
      <w:kern w:val="28"/>
      <w:sz w:val="28"/>
      <w:szCs w:val="21"/>
    </w:rPr>
  </w:style>
  <w:style w:type="character" w:customStyle="1" w:styleId="10">
    <w:name w:val="标题 1 字符"/>
    <w:basedOn w:val="a0"/>
    <w:link w:val="1"/>
    <w:uiPriority w:val="9"/>
    <w:rsid w:val="00862EE5"/>
    <w:rPr>
      <w:b/>
      <w:bCs/>
      <w:kern w:val="44"/>
      <w:sz w:val="44"/>
      <w:szCs w:val="44"/>
    </w:rPr>
  </w:style>
  <w:style w:type="character" w:customStyle="1" w:styleId="aa">
    <w:name w:val="考点 字符"/>
    <w:basedOn w:val="a0"/>
    <w:link w:val="a9"/>
    <w:rsid w:val="00C85AE9"/>
    <w:rPr>
      <w:rFonts w:ascii="微软雅黑" w:eastAsia="微软雅黑" w:hAnsi="微软雅黑"/>
      <w:b/>
      <w:bCs/>
      <w:kern w:val="44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862EE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62EE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62EE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62EE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Hyperlink"/>
    <w:basedOn w:val="a0"/>
    <w:uiPriority w:val="99"/>
    <w:unhideWhenUsed/>
    <w:rsid w:val="00862EE5"/>
    <w:rPr>
      <w:color w:val="0563C1" w:themeColor="hyperlink"/>
      <w:u w:val="single"/>
    </w:rPr>
  </w:style>
  <w:style w:type="paragraph" w:styleId="ac">
    <w:name w:val="Title"/>
    <w:basedOn w:val="a"/>
    <w:next w:val="a"/>
    <w:link w:val="ad"/>
    <w:uiPriority w:val="10"/>
    <w:qFormat/>
    <w:rsid w:val="00862EE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862E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85A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e"/>
    <w:uiPriority w:val="11"/>
    <w:qFormat/>
    <w:rsid w:val="00862EE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7"/>
    <w:uiPriority w:val="11"/>
    <w:rsid w:val="00862EE5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5AE9"/>
    <w:rPr>
      <w:b/>
      <w:bCs/>
      <w:sz w:val="32"/>
      <w:szCs w:val="32"/>
    </w:rPr>
  </w:style>
  <w:style w:type="paragraph" w:styleId="af">
    <w:name w:val="header"/>
    <w:basedOn w:val="a"/>
    <w:link w:val="af0"/>
    <w:uiPriority w:val="99"/>
    <w:unhideWhenUsed/>
    <w:rsid w:val="009331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9331C2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9331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9331C2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E4394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2B4AD-0736-44C3-9611-892E1E520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3344</Words>
  <Characters>19065</Characters>
  <Application>Microsoft Office Word</Application>
  <DocSecurity>0</DocSecurity>
  <Lines>158</Lines>
  <Paragraphs>44</Paragraphs>
  <ScaleCrop>false</ScaleCrop>
  <Company/>
  <LinksUpToDate>false</LinksUpToDate>
  <CharactersWithSpaces>22365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380788433@qq.com</dc:creator>
  <cp:keywords/>
  <dc:description/>
  <cp:lastModifiedBy> </cp:lastModifiedBy>
  <cp:revision>3</cp:revision>
  <dcterms:created xsi:type="dcterms:W3CDTF">2019-04-03T09:44:00Z</dcterms:created>
  <dcterms:modified xsi:type="dcterms:W3CDTF">2019-04-03T09:45:00Z</dcterms:modified>
</cp:coreProperties>
</file>